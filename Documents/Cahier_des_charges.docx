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0926" w14:textId="77777777" w:rsidR="004C645D" w:rsidRDefault="00000000" w:rsidP="004C645D">
      <w:pPr>
        <w:pStyle w:val="Title"/>
        <w:jc w:val="center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Cahier des Charges</w:t>
      </w:r>
    </w:p>
    <w:p w14:paraId="2846D133" w14:textId="2F08C234" w:rsidR="00CF1393" w:rsidRPr="004C645D" w:rsidRDefault="00000000" w:rsidP="004C645D">
      <w:pPr>
        <w:pStyle w:val="Title"/>
        <w:jc w:val="center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Plateforme Événementielle</w:t>
      </w:r>
    </w:p>
    <w:p w14:paraId="3FD466CC" w14:textId="2C8FD394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Client : </w:t>
      </w:r>
      <w:r w:rsidR="004C645D">
        <w:rPr>
          <w:rFonts w:ascii="Elephant Pro" w:hAnsi="Elephant Pro"/>
          <w:lang w:val="fr-FR"/>
        </w:rPr>
        <w:t>********</w:t>
      </w:r>
    </w:p>
    <w:p w14:paraId="52786EB5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Prestataire : Abderrahmane Charak</w:t>
      </w:r>
    </w:p>
    <w:p w14:paraId="713C0458" w14:textId="5F31F9FA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Date : </w:t>
      </w:r>
      <w:r w:rsidR="004C645D">
        <w:rPr>
          <w:rFonts w:ascii="Elephant Pro" w:hAnsi="Elephant Pro"/>
          <w:lang w:val="fr-FR"/>
        </w:rPr>
        <w:t xml:space="preserve">20 </w:t>
      </w:r>
      <w:proofErr w:type="gramStart"/>
      <w:r w:rsidRPr="004C645D">
        <w:rPr>
          <w:rFonts w:ascii="Elephant Pro" w:hAnsi="Elephant Pro"/>
          <w:lang w:val="fr-FR"/>
        </w:rPr>
        <w:t>Septembre</w:t>
      </w:r>
      <w:proofErr w:type="gramEnd"/>
      <w:r w:rsidRPr="004C645D">
        <w:rPr>
          <w:rFonts w:ascii="Elephant Pro" w:hAnsi="Elephant Pro"/>
          <w:lang w:val="fr-FR"/>
        </w:rPr>
        <w:t xml:space="preserve"> 2025</w:t>
      </w:r>
    </w:p>
    <w:p w14:paraId="0A5F7703" w14:textId="1A01FC42" w:rsidR="00CF1393" w:rsidRPr="004C645D" w:rsidRDefault="00000000" w:rsidP="004C645D">
      <w:pPr>
        <w:jc w:val="both"/>
        <w:rPr>
          <w:rFonts w:ascii="Elephant Pro" w:hAnsi="Elephant Pro"/>
        </w:rPr>
      </w:pPr>
      <w:proofErr w:type="gramStart"/>
      <w:r w:rsidRPr="004C645D">
        <w:rPr>
          <w:rFonts w:ascii="Elephant Pro" w:hAnsi="Elephant Pro"/>
        </w:rPr>
        <w:t>Version :</w:t>
      </w:r>
      <w:proofErr w:type="gramEnd"/>
      <w:r w:rsidRPr="004C645D">
        <w:rPr>
          <w:rFonts w:ascii="Elephant Pro" w:hAnsi="Elephant Pro"/>
        </w:rPr>
        <w:t xml:space="preserve"> 3.0 </w:t>
      </w:r>
    </w:p>
    <w:p w14:paraId="1647205F" w14:textId="77777777" w:rsidR="004C645D" w:rsidRPr="004C645D" w:rsidRDefault="004C645D" w:rsidP="004C645D">
      <w:pPr>
        <w:pStyle w:val="Heading1"/>
        <w:jc w:val="both"/>
        <w:rPr>
          <w:rFonts w:ascii="Elephant Pro" w:hAnsi="Elephant Pro"/>
        </w:rPr>
      </w:pPr>
    </w:p>
    <w:sdt>
      <w:sdtPr>
        <w:rPr>
          <w:rFonts w:ascii="Elephant Pro" w:hAnsi="Elephant Pro"/>
        </w:rPr>
        <w:id w:val="-1748725253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2"/>
          <w:szCs w:val="22"/>
        </w:rPr>
      </w:sdtEndPr>
      <w:sdtContent>
        <w:p w14:paraId="1EDE1738" w14:textId="719F6167" w:rsidR="004C645D" w:rsidRPr="004C645D" w:rsidRDefault="004C645D" w:rsidP="004C645D">
          <w:pPr>
            <w:pStyle w:val="TOCHeading"/>
            <w:jc w:val="both"/>
            <w:rPr>
              <w:rFonts w:ascii="Elephant Pro" w:hAnsi="Elephant Pro"/>
            </w:rPr>
          </w:pPr>
          <w:r w:rsidRPr="004C645D">
            <w:rPr>
              <w:rFonts w:ascii="Elephant Pro" w:hAnsi="Elephant Pro"/>
            </w:rPr>
            <w:t>Table of Contents</w:t>
          </w:r>
        </w:p>
        <w:p w14:paraId="2167D1F3" w14:textId="76E83A74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r w:rsidRPr="004C645D">
            <w:rPr>
              <w:rFonts w:ascii="Elephant Pro" w:hAnsi="Elephant Pro"/>
            </w:rPr>
            <w:fldChar w:fldCharType="begin"/>
          </w:r>
          <w:r w:rsidRPr="004C645D">
            <w:rPr>
              <w:rFonts w:ascii="Elephant Pro" w:hAnsi="Elephant Pro"/>
            </w:rPr>
            <w:instrText xml:space="preserve"> TOC \o "1-3" \h \z \u </w:instrText>
          </w:r>
          <w:r w:rsidRPr="004C645D">
            <w:rPr>
              <w:rFonts w:ascii="Elephant Pro" w:hAnsi="Elephant Pro"/>
            </w:rPr>
            <w:fldChar w:fldCharType="separate"/>
          </w:r>
          <w:hyperlink w:anchor="_Toc209287603" w:history="1">
            <w:r w:rsidRPr="004C645D">
              <w:rPr>
                <w:rStyle w:val="Hyperlink"/>
                <w:rFonts w:ascii="Elephant Pro" w:hAnsi="Elephant Pro"/>
                <w:noProof/>
              </w:rPr>
              <w:t>1. Contexte et présentation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_Toc209287603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2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26EE26F7" w14:textId="4CAE6B3A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4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2. Objectifs du projet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_Toc209287604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2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19599F19" w14:textId="766F6A3F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5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3. Description générale de la plateforme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_Toc209287605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2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1E39373F" w14:textId="1C4944A3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6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4. Arborescence et contenus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_Toc209287606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3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14092DB7" w14:textId="07B60715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7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5. Fonctionnalités détaillées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_Toc209287607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3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3F2B7BB1" w14:textId="746CCDFC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8" w:history="1">
            <w:r w:rsidRPr="004C645D">
              <w:rPr>
                <w:rStyle w:val="Hyperlink"/>
                <w:rFonts w:ascii="Elephant Pro" w:hAnsi="Elephant Pro"/>
                <w:noProof/>
              </w:rPr>
              <w:t>6. Contraintes techniques &amp; architecture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_Toc209287608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4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02350BF6" w14:textId="35D69D8C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09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7. Planning prévisionnel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_Toc209287609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4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48187F49" w14:textId="57A43E91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0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8. Budget prévisionnel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_Toc209287610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5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6ED7DFB9" w14:textId="6ECD0FD1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1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9. Maintenance &amp; évolutivité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_Toc209287611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5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6AAEA2A2" w14:textId="21CD3BC6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2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10. Tests, recette &amp; critères d’acceptation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_Toc209287612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5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48A20661" w14:textId="5C74A217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3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11. Indicateurs de performance &amp; reporting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_Toc209287613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5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0ADB95CD" w14:textId="706050B3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4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12. Livrables attendus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_Toc209287614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5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250E95CB" w14:textId="65AB6CE1" w:rsidR="004C645D" w:rsidRPr="004C645D" w:rsidRDefault="004C645D" w:rsidP="004C645D">
          <w:pPr>
            <w:pStyle w:val="TOC1"/>
            <w:tabs>
              <w:tab w:val="right" w:leader="dot" w:pos="8630"/>
            </w:tabs>
            <w:jc w:val="both"/>
            <w:rPr>
              <w:rFonts w:ascii="Elephant Pro" w:hAnsi="Elephant Pro"/>
              <w:noProof/>
            </w:rPr>
          </w:pPr>
          <w:hyperlink w:anchor="_Toc209287615" w:history="1">
            <w:r w:rsidRPr="004C645D">
              <w:rPr>
                <w:rStyle w:val="Hyperlink"/>
                <w:rFonts w:ascii="Elephant Pro" w:hAnsi="Elephant Pro"/>
                <w:noProof/>
                <w:lang w:val="fr-FR"/>
              </w:rPr>
              <w:t>13. Annexes</w:t>
            </w:r>
            <w:r w:rsidRPr="004C645D">
              <w:rPr>
                <w:rFonts w:ascii="Elephant Pro" w:hAnsi="Elephant Pro"/>
                <w:noProof/>
                <w:webHidden/>
              </w:rPr>
              <w:tab/>
            </w:r>
            <w:r w:rsidRPr="004C645D">
              <w:rPr>
                <w:rFonts w:ascii="Elephant Pro" w:hAnsi="Elephant Pro"/>
                <w:noProof/>
                <w:webHidden/>
              </w:rPr>
              <w:fldChar w:fldCharType="begin"/>
            </w:r>
            <w:r w:rsidRPr="004C645D">
              <w:rPr>
                <w:rFonts w:ascii="Elephant Pro" w:hAnsi="Elephant Pro"/>
                <w:noProof/>
                <w:webHidden/>
              </w:rPr>
              <w:instrText xml:space="preserve"> PAGEREF _Toc209287615 \h </w:instrText>
            </w:r>
            <w:r w:rsidRPr="004C645D">
              <w:rPr>
                <w:rFonts w:ascii="Elephant Pro" w:hAnsi="Elephant Pro"/>
                <w:noProof/>
                <w:webHidden/>
              </w:rPr>
            </w:r>
            <w:r w:rsidRPr="004C645D">
              <w:rPr>
                <w:rFonts w:ascii="Elephant Pro" w:hAnsi="Elephant Pro"/>
                <w:noProof/>
                <w:webHidden/>
              </w:rPr>
              <w:fldChar w:fldCharType="separate"/>
            </w:r>
            <w:r w:rsidR="00EC5D78">
              <w:rPr>
                <w:rFonts w:ascii="Elephant Pro" w:hAnsi="Elephant Pro"/>
                <w:noProof/>
                <w:webHidden/>
              </w:rPr>
              <w:t>6</w:t>
            </w:r>
            <w:r w:rsidRPr="004C645D">
              <w:rPr>
                <w:rFonts w:ascii="Elephant Pro" w:hAnsi="Elephant Pro"/>
                <w:noProof/>
                <w:webHidden/>
              </w:rPr>
              <w:fldChar w:fldCharType="end"/>
            </w:r>
          </w:hyperlink>
        </w:p>
        <w:p w14:paraId="492D7B83" w14:textId="2E5E4590" w:rsidR="004C645D" w:rsidRPr="004C645D" w:rsidRDefault="004C645D" w:rsidP="004C645D">
          <w:pPr>
            <w:jc w:val="both"/>
            <w:rPr>
              <w:rFonts w:ascii="Elephant Pro" w:hAnsi="Elephant Pro"/>
            </w:rPr>
          </w:pPr>
          <w:r w:rsidRPr="004C645D">
            <w:rPr>
              <w:rFonts w:ascii="Elephant Pro" w:hAnsi="Elephant Pro"/>
              <w:b/>
              <w:bCs/>
              <w:noProof/>
            </w:rPr>
            <w:fldChar w:fldCharType="end"/>
          </w:r>
        </w:p>
      </w:sdtContent>
    </w:sdt>
    <w:p w14:paraId="55BF59A1" w14:textId="77777777" w:rsidR="004C645D" w:rsidRPr="004C645D" w:rsidRDefault="004C645D" w:rsidP="004C645D">
      <w:pPr>
        <w:pStyle w:val="Heading1"/>
        <w:jc w:val="both"/>
        <w:rPr>
          <w:rFonts w:ascii="Elephant Pro" w:hAnsi="Elephant Pro"/>
        </w:rPr>
      </w:pPr>
    </w:p>
    <w:p w14:paraId="40064425" w14:textId="41B19C20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0" w:name="_Toc209287603"/>
      <w:r w:rsidRPr="004C645D">
        <w:rPr>
          <w:rFonts w:ascii="Elephant Pro" w:hAnsi="Elephant Pro"/>
          <w:color w:val="5F497A" w:themeColor="accent4" w:themeShade="BF"/>
        </w:rPr>
        <w:t>1</w:t>
      </w:r>
      <w:r w:rsidRPr="004C645D">
        <w:rPr>
          <w:rFonts w:ascii="Elephant Pro" w:hAnsi="Elephant Pro" w:cs="Lao UI"/>
          <w:color w:val="5F497A" w:themeColor="accent4" w:themeShade="BF"/>
          <w:sz w:val="32"/>
          <w:szCs w:val="32"/>
        </w:rPr>
        <w:t>. Contexte et présentation</w:t>
      </w:r>
      <w:bookmarkEnd w:id="0"/>
    </w:p>
    <w:p w14:paraId="4B711143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Le projet consiste en la conception et le développement d’une plateforme événementielle multi-festivals destinée à centraliser la communication, la billetterie et la gestion opérationnelle des événements organisés par Le Monde.</w:t>
      </w:r>
    </w:p>
    <w:p w14:paraId="4BB01EAA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Événements concernés :</w:t>
      </w:r>
    </w:p>
    <w:p w14:paraId="3E954C1B" w14:textId="1B2DE2D4" w:rsidR="00CF1393" w:rsidRPr="004C645D" w:rsidRDefault="00000000" w:rsidP="004C645D">
      <w:pPr>
        <w:pStyle w:val="ListParagraph"/>
        <w:numPr>
          <w:ilvl w:val="0"/>
          <w:numId w:val="24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Festival du Monde : plus de 200 rendez-vous sur 3 jours, entre 7 000 et 8 000 festivaliers attendus.</w:t>
      </w:r>
    </w:p>
    <w:p w14:paraId="00957451" w14:textId="22369FA9" w:rsidR="00CF1393" w:rsidRPr="004C645D" w:rsidRDefault="00000000" w:rsidP="004C645D">
      <w:pPr>
        <w:pStyle w:val="ListParagraph"/>
        <w:numPr>
          <w:ilvl w:val="0"/>
          <w:numId w:val="24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Festival International de Journalisme (FIJ) : environ 60 rendez-vous, 5 000 festivaliers.</w:t>
      </w:r>
    </w:p>
    <w:p w14:paraId="009BE600" w14:textId="5B60A2D0" w:rsidR="00CF1393" w:rsidRPr="004C645D" w:rsidRDefault="00000000" w:rsidP="004C645D">
      <w:pPr>
        <w:pStyle w:val="ListParagraph"/>
        <w:numPr>
          <w:ilvl w:val="0"/>
          <w:numId w:val="24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Mot pour Mots : événements ponctuels de 200 à 400 participants.</w:t>
      </w:r>
    </w:p>
    <w:p w14:paraId="77D345AB" w14:textId="74D32923" w:rsidR="00CF1393" w:rsidRPr="004C645D" w:rsidRDefault="00000000" w:rsidP="004C645D">
      <w:pPr>
        <w:pStyle w:val="ListParagraph"/>
        <w:numPr>
          <w:ilvl w:val="0"/>
          <w:numId w:val="24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Événements hors-média et abonnés : événements spécifiques, réservés à un public ciblé.</w:t>
      </w:r>
    </w:p>
    <w:p w14:paraId="7F24BB3F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Chaque événement comprend : débats, lectures, ateliers, spectacles, projections, expositions, visites, rencontres avec la rédaction, activités familles, etc.</w:t>
      </w:r>
    </w:p>
    <w:p w14:paraId="3F3056CC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1" w:name="_Toc209287604"/>
      <w:r w:rsidRPr="004C645D">
        <w:rPr>
          <w:rFonts w:ascii="Elephant Pro" w:hAnsi="Elephant Pro"/>
          <w:color w:val="5F497A" w:themeColor="accent4" w:themeShade="BF"/>
        </w:rPr>
        <w:t>2. Objectifs du projet</w:t>
      </w:r>
      <w:bookmarkEnd w:id="1"/>
    </w:p>
    <w:p w14:paraId="3C7EB424" w14:textId="08D95F98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Centralisation de la programmation, des invités et de la billetterie.</w:t>
      </w:r>
    </w:p>
    <w:p w14:paraId="63D18F5C" w14:textId="0D928205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Expérience fluide et personnalisée selon l’événement et le profil utilisateur.</w:t>
      </w:r>
    </w:p>
    <w:p w14:paraId="7975A4CB" w14:textId="2FA3958E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Optimisation des inscriptions et paiements (tarifs abonnés, réduits, gratuits, codes promo).</w:t>
      </w:r>
    </w:p>
    <w:p w14:paraId="314000EC" w14:textId="4F650017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Intégration CRM et outils analytiques pour suivi et communication.</w:t>
      </w:r>
    </w:p>
    <w:p w14:paraId="7F703D44" w14:textId="0DA7979E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Conformité RGPD et accessibilité WCAG 2.1 AA.</w:t>
      </w:r>
    </w:p>
    <w:p w14:paraId="0FEB4A40" w14:textId="298ADB12" w:rsidR="00CF1393" w:rsidRPr="004C645D" w:rsidRDefault="00000000" w:rsidP="004C645D">
      <w:pPr>
        <w:pStyle w:val="ListParagraph"/>
        <w:numPr>
          <w:ilvl w:val="0"/>
          <w:numId w:val="2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Outils back-office complets pour gérer événements, billetterie, invités, partenaires et contrôle d’accès.</w:t>
      </w:r>
    </w:p>
    <w:p w14:paraId="508C2622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2" w:name="_Toc209287605"/>
      <w:r w:rsidRPr="004C645D">
        <w:rPr>
          <w:rFonts w:ascii="Elephant Pro" w:hAnsi="Elephant Pro"/>
          <w:color w:val="5F497A" w:themeColor="accent4" w:themeShade="BF"/>
        </w:rPr>
        <w:t>3. Description générale de la plateforme</w:t>
      </w:r>
      <w:bookmarkEnd w:id="2"/>
    </w:p>
    <w:p w14:paraId="2B9FB8A0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La plateforme sera un site web multi-événements avec :</w:t>
      </w:r>
    </w:p>
    <w:p w14:paraId="297A9689" w14:textId="21753E72" w:rsidR="00CF1393" w:rsidRPr="004C645D" w:rsidRDefault="00000000" w:rsidP="004C645D">
      <w:pPr>
        <w:pStyle w:val="ListParagraph"/>
        <w:numPr>
          <w:ilvl w:val="0"/>
          <w:numId w:val="2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Pages publiques : accueil, programmation, invités, infos pratiques, billetterie, partenaires.</w:t>
      </w:r>
    </w:p>
    <w:p w14:paraId="5EEDD963" w14:textId="5077F87E" w:rsidR="00CF1393" w:rsidRPr="004C645D" w:rsidRDefault="00000000" w:rsidP="004C645D">
      <w:pPr>
        <w:pStyle w:val="ListParagraph"/>
        <w:numPr>
          <w:ilvl w:val="0"/>
          <w:numId w:val="2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Fiches événements détaillées (description, intervenants, lieu, tarifs, état).</w:t>
      </w:r>
    </w:p>
    <w:p w14:paraId="65B9A013" w14:textId="44FCA547" w:rsidR="00CF1393" w:rsidRPr="004C645D" w:rsidRDefault="00000000" w:rsidP="004C645D">
      <w:pPr>
        <w:pStyle w:val="ListParagraph"/>
        <w:numPr>
          <w:ilvl w:val="0"/>
          <w:numId w:val="2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Système de réservation et billetterie intégrée avec gestion des jauges.</w:t>
      </w:r>
    </w:p>
    <w:p w14:paraId="1D3EF570" w14:textId="3624E158" w:rsidR="00CF1393" w:rsidRPr="004C645D" w:rsidRDefault="00000000" w:rsidP="004C645D">
      <w:pPr>
        <w:pStyle w:val="ListParagraph"/>
        <w:numPr>
          <w:ilvl w:val="0"/>
          <w:numId w:val="2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Espace utilisateur avec favoris, billets (PDF/QR code), historique commandes.</w:t>
      </w:r>
    </w:p>
    <w:p w14:paraId="135A78D2" w14:textId="624232F2" w:rsidR="00CF1393" w:rsidRPr="004C645D" w:rsidRDefault="00000000" w:rsidP="004C645D">
      <w:pPr>
        <w:pStyle w:val="ListParagraph"/>
        <w:numPr>
          <w:ilvl w:val="0"/>
          <w:numId w:val="2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>Back-office pour gestion des événements, intervenants, ventes et partenaires.</w:t>
      </w:r>
    </w:p>
    <w:p w14:paraId="10D9CD6F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API REST/</w:t>
      </w:r>
      <w:proofErr w:type="spellStart"/>
      <w:r w:rsidRPr="004C645D">
        <w:rPr>
          <w:rFonts w:ascii="Elephant Pro" w:hAnsi="Elephant Pro"/>
          <w:lang w:val="fr-FR"/>
        </w:rPr>
        <w:t>GraphQL</w:t>
      </w:r>
      <w:proofErr w:type="spellEnd"/>
      <w:r w:rsidRPr="004C645D">
        <w:rPr>
          <w:rFonts w:ascii="Elephant Pro" w:hAnsi="Elephant Pro"/>
          <w:lang w:val="fr-FR"/>
        </w:rPr>
        <w:t xml:space="preserve"> pour intégrations tierces (paiement, CRM, </w:t>
      </w:r>
      <w:proofErr w:type="spellStart"/>
      <w:r w:rsidRPr="004C645D">
        <w:rPr>
          <w:rFonts w:ascii="Elephant Pro" w:hAnsi="Elephant Pro"/>
          <w:lang w:val="fr-FR"/>
        </w:rPr>
        <w:t>analytics</w:t>
      </w:r>
      <w:proofErr w:type="spellEnd"/>
      <w:r w:rsidRPr="004C645D">
        <w:rPr>
          <w:rFonts w:ascii="Elephant Pro" w:hAnsi="Elephant Pro"/>
          <w:lang w:val="fr-FR"/>
        </w:rPr>
        <w:t>).</w:t>
      </w:r>
    </w:p>
    <w:p w14:paraId="0EAAD732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3" w:name="_Toc209287606"/>
      <w:r w:rsidRPr="004C645D">
        <w:rPr>
          <w:rFonts w:ascii="Elephant Pro" w:hAnsi="Elephant Pro"/>
          <w:color w:val="5F497A" w:themeColor="accent4" w:themeShade="BF"/>
        </w:rPr>
        <w:t>4. Arborescence et contenus</w:t>
      </w:r>
      <w:bookmarkEnd w:id="3"/>
    </w:p>
    <w:p w14:paraId="4B0E51A9" w14:textId="6DCBC2F6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proofErr w:type="spellStart"/>
      <w:r w:rsidRPr="004C645D">
        <w:rPr>
          <w:rFonts w:ascii="Elephant Pro" w:hAnsi="Elephant Pro"/>
          <w:lang w:val="fr-FR"/>
        </w:rPr>
        <w:t>Homepage</w:t>
      </w:r>
      <w:proofErr w:type="spellEnd"/>
      <w:r w:rsidRPr="004C645D">
        <w:rPr>
          <w:rFonts w:ascii="Elephant Pro" w:hAnsi="Elephant Pro"/>
          <w:lang w:val="fr-FR"/>
        </w:rPr>
        <w:t xml:space="preserve"> : </w:t>
      </w:r>
      <w:proofErr w:type="spellStart"/>
      <w:r w:rsidRPr="004C645D">
        <w:rPr>
          <w:rFonts w:ascii="Elephant Pro" w:hAnsi="Elephant Pro"/>
          <w:lang w:val="fr-FR"/>
        </w:rPr>
        <w:t>hero</w:t>
      </w:r>
      <w:proofErr w:type="spellEnd"/>
      <w:r w:rsidRPr="004C645D">
        <w:rPr>
          <w:rFonts w:ascii="Elephant Pro" w:hAnsi="Elephant Pro"/>
          <w:lang w:val="fr-FR"/>
        </w:rPr>
        <w:t xml:space="preserve"> (dates, slogan, CTA), rubriques par type d’événement, partenaires, newsletter, liens vers autres festivals.</w:t>
      </w:r>
    </w:p>
    <w:p w14:paraId="7F5F9895" w14:textId="055CE8C5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Programmation : affichage cartes/listes avec filtres </w:t>
      </w:r>
      <w:proofErr w:type="spellStart"/>
      <w:r w:rsidRPr="004C645D">
        <w:rPr>
          <w:rFonts w:ascii="Elephant Pro" w:hAnsi="Elephant Pro"/>
          <w:lang w:val="fr-FR"/>
        </w:rPr>
        <w:t>multi-critères</w:t>
      </w:r>
      <w:proofErr w:type="spellEnd"/>
      <w:r w:rsidRPr="004C645D">
        <w:rPr>
          <w:rFonts w:ascii="Elephant Pro" w:hAnsi="Elephant Pro"/>
          <w:lang w:val="fr-FR"/>
        </w:rPr>
        <w:t>, export PDF.</w:t>
      </w:r>
    </w:p>
    <w:p w14:paraId="116D8451" w14:textId="030684FC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Invités : tri alphabétique, fiches individuelles (bio, photo, événements liés).</w:t>
      </w:r>
    </w:p>
    <w:p w14:paraId="3179D864" w14:textId="18FB198C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Infos pratiques : FAQ, restauration, accès, partenaires, contacts.</w:t>
      </w:r>
    </w:p>
    <w:p w14:paraId="2A6F3A50" w14:textId="1DBDEEE3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Billetterie : panier, paiement, application automatique des réductions abonné.</w:t>
      </w:r>
    </w:p>
    <w:p w14:paraId="081CDB91" w14:textId="038D6D55" w:rsidR="00CF1393" w:rsidRPr="004C645D" w:rsidRDefault="00000000" w:rsidP="004C645D">
      <w:pPr>
        <w:pStyle w:val="ListParagraph"/>
        <w:numPr>
          <w:ilvl w:val="0"/>
          <w:numId w:val="1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Pages vitrines pour événements ponctuels (one-page).</w:t>
      </w:r>
    </w:p>
    <w:p w14:paraId="56200E9C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4" w:name="_Toc209287607"/>
      <w:r w:rsidRPr="004C645D">
        <w:rPr>
          <w:rFonts w:ascii="Elephant Pro" w:hAnsi="Elephant Pro"/>
          <w:color w:val="5F497A" w:themeColor="accent4" w:themeShade="BF"/>
        </w:rPr>
        <w:t>5. Fonctionnalités détaillées</w:t>
      </w:r>
      <w:bookmarkEnd w:id="4"/>
    </w:p>
    <w:p w14:paraId="26DD54B5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u w:val="single"/>
          <w:lang w:val="fr-FR"/>
        </w:rPr>
      </w:pPr>
      <w:r w:rsidRPr="004C645D">
        <w:rPr>
          <w:rFonts w:ascii="Elephant Pro" w:hAnsi="Elephant Pro"/>
          <w:b/>
          <w:bCs/>
          <w:color w:val="C00000"/>
          <w:u w:val="single"/>
          <w:lang w:val="fr-FR"/>
        </w:rPr>
        <w:t>Programmation &amp; fiches événements :</w:t>
      </w:r>
    </w:p>
    <w:p w14:paraId="14077C06" w14:textId="10A30F29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proofErr w:type="gramStart"/>
      <w:r w:rsidRPr="004C645D">
        <w:rPr>
          <w:rFonts w:ascii="Elephant Pro" w:hAnsi="Elephant Pro"/>
          <w:lang w:val="fr-FR"/>
        </w:rPr>
        <w:t>Listing</w:t>
      </w:r>
      <w:proofErr w:type="gramEnd"/>
      <w:r w:rsidRPr="004C645D">
        <w:rPr>
          <w:rFonts w:ascii="Elephant Pro" w:hAnsi="Elephant Pro"/>
          <w:lang w:val="fr-FR"/>
        </w:rPr>
        <w:t xml:space="preserve"> avec filtres (date, type, lieu, gratuit/payant, mot-clé).</w:t>
      </w:r>
    </w:p>
    <w:p w14:paraId="7E2DA49A" w14:textId="2FC7B334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Fiche événement : titre, image, description, intervenants cliquables, horaires, lieu (plan intégré), tarifs multi-niveaux (plein, réduit, jeune, abonné), état (complet, accès libre).</w:t>
      </w:r>
    </w:p>
    <w:p w14:paraId="3810B184" w14:textId="5369EF2D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Recommandations « événements similaires ».</w:t>
      </w:r>
    </w:p>
    <w:p w14:paraId="7376DB4F" w14:textId="3E9778EA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Export programme PDF.</w:t>
      </w:r>
    </w:p>
    <w:p w14:paraId="31C8550B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color w:val="C00000"/>
          <w:u w:val="single"/>
          <w:lang w:val="fr-FR"/>
        </w:rPr>
      </w:pPr>
      <w:r w:rsidRPr="004C645D">
        <w:rPr>
          <w:rFonts w:ascii="Elephant Pro" w:hAnsi="Elephant Pro"/>
          <w:b/>
          <w:bCs/>
          <w:color w:val="C00000"/>
          <w:u w:val="single"/>
          <w:lang w:val="fr-FR"/>
        </w:rPr>
        <w:t>Pages invités :</w:t>
      </w:r>
    </w:p>
    <w:p w14:paraId="6D735DD6" w14:textId="03C92481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Liste alphabétique avec moteur de recherche.</w:t>
      </w:r>
    </w:p>
    <w:p w14:paraId="7DE3C895" w14:textId="22DE1751" w:rsidR="00CF1393" w:rsidRPr="004C645D" w:rsidRDefault="004C645D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Fiche intervenante</w:t>
      </w:r>
      <w:r w:rsidR="00000000" w:rsidRPr="004C645D">
        <w:rPr>
          <w:rFonts w:ascii="Elephant Pro" w:hAnsi="Elephant Pro"/>
          <w:lang w:val="fr-FR"/>
        </w:rPr>
        <w:t xml:space="preserve"> : photo, bio, rôle, événements liés, réseaux sociaux.</w:t>
      </w:r>
    </w:p>
    <w:p w14:paraId="2693076C" w14:textId="5747C745" w:rsidR="00CF1393" w:rsidRPr="004C645D" w:rsidRDefault="00000000" w:rsidP="004C645D">
      <w:pPr>
        <w:pStyle w:val="ListParagraph"/>
        <w:numPr>
          <w:ilvl w:val="0"/>
          <w:numId w:val="15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Import/export CSV.</w:t>
      </w:r>
    </w:p>
    <w:p w14:paraId="7190877C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color w:val="C00000"/>
          <w:u w:val="single"/>
          <w:lang w:val="fr-FR"/>
        </w:rPr>
      </w:pPr>
      <w:r w:rsidRPr="004C645D">
        <w:rPr>
          <w:rFonts w:ascii="Elephant Pro" w:hAnsi="Elephant Pro"/>
          <w:b/>
          <w:bCs/>
          <w:color w:val="C00000"/>
          <w:u w:val="single"/>
          <w:lang w:val="fr-FR"/>
        </w:rPr>
        <w:t>Pages pratiques :</w:t>
      </w:r>
    </w:p>
    <w:p w14:paraId="50AA844D" w14:textId="4AF267DC" w:rsidR="00CF1393" w:rsidRPr="004C645D" w:rsidRDefault="00000000" w:rsidP="004C645D">
      <w:pPr>
        <w:pStyle w:val="ListParagraph"/>
        <w:numPr>
          <w:ilvl w:val="0"/>
          <w:numId w:val="13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FAQ, restauration, accès, partenaires, contacts presse.</w:t>
      </w:r>
    </w:p>
    <w:p w14:paraId="38A25950" w14:textId="3F7549BB" w:rsidR="00CF1393" w:rsidRPr="004C645D" w:rsidRDefault="00000000" w:rsidP="004C645D">
      <w:pPr>
        <w:pStyle w:val="ListParagraph"/>
        <w:numPr>
          <w:ilvl w:val="0"/>
          <w:numId w:val="13"/>
        </w:numPr>
        <w:jc w:val="both"/>
        <w:rPr>
          <w:rFonts w:ascii="Elephant Pro" w:hAnsi="Elephant Pro"/>
          <w:lang w:val="fr-FR"/>
        </w:rPr>
      </w:pPr>
      <w:proofErr w:type="gramStart"/>
      <w:r w:rsidRPr="004C645D">
        <w:rPr>
          <w:rFonts w:ascii="Elephant Pro" w:hAnsi="Elephant Pro"/>
          <w:lang w:val="fr-FR"/>
        </w:rPr>
        <w:t>Intégration plan</w:t>
      </w:r>
      <w:proofErr w:type="gramEnd"/>
      <w:r w:rsidRPr="004C645D">
        <w:rPr>
          <w:rFonts w:ascii="Elephant Pro" w:hAnsi="Elephant Pro"/>
          <w:lang w:val="fr-FR"/>
        </w:rPr>
        <w:t xml:space="preserve"> d’accès et itinéraire.</w:t>
      </w:r>
    </w:p>
    <w:p w14:paraId="474915A6" w14:textId="77777777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Billetterie &amp; parcours utilisateur :</w:t>
      </w:r>
    </w:p>
    <w:p w14:paraId="59D05500" w14:textId="11B5EA4B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Panier multi-événements avec gestion des quantités.</w:t>
      </w:r>
    </w:p>
    <w:p w14:paraId="2859B6B8" w14:textId="174F3E0A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Application automatique des tarifs abonnés via SSO.</w:t>
      </w:r>
    </w:p>
    <w:p w14:paraId="14C382E5" w14:textId="4E1DFEE8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Codes promo et réductions.</w:t>
      </w:r>
    </w:p>
    <w:p w14:paraId="2B813AB3" w14:textId="436BF7D0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Moyens de paiement : CB (SCA/3-D Secure), Apple </w:t>
      </w:r>
      <w:proofErr w:type="spellStart"/>
      <w:r w:rsidRPr="004C645D">
        <w:rPr>
          <w:rFonts w:ascii="Elephant Pro" w:hAnsi="Elephant Pro"/>
          <w:lang w:val="fr-FR"/>
        </w:rPr>
        <w:t>Pay</w:t>
      </w:r>
      <w:proofErr w:type="spellEnd"/>
      <w:r w:rsidRPr="004C645D">
        <w:rPr>
          <w:rFonts w:ascii="Elephant Pro" w:hAnsi="Elephant Pro"/>
          <w:lang w:val="fr-FR"/>
        </w:rPr>
        <w:t xml:space="preserve">/Google </w:t>
      </w:r>
      <w:proofErr w:type="spellStart"/>
      <w:r w:rsidRPr="004C645D">
        <w:rPr>
          <w:rFonts w:ascii="Elephant Pro" w:hAnsi="Elephant Pro"/>
          <w:lang w:val="fr-FR"/>
        </w:rPr>
        <w:t>Pay</w:t>
      </w:r>
      <w:proofErr w:type="spellEnd"/>
      <w:r w:rsidRPr="004C645D">
        <w:rPr>
          <w:rFonts w:ascii="Elephant Pro" w:hAnsi="Elephant Pro"/>
          <w:lang w:val="fr-FR"/>
        </w:rPr>
        <w:t>.</w:t>
      </w:r>
    </w:p>
    <w:p w14:paraId="17B59EA6" w14:textId="5653D044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Émission billet électronique (PDF/QR).</w:t>
      </w:r>
    </w:p>
    <w:p w14:paraId="2D9413EF" w14:textId="2E5CBCD8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>Remboursements (manuel et automatisé).</w:t>
      </w:r>
    </w:p>
    <w:p w14:paraId="24CD7232" w14:textId="77777777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Comptes utilisateurs &amp; SSO :</w:t>
      </w:r>
    </w:p>
    <w:p w14:paraId="78A2AEBE" w14:textId="1901C9BA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Connexion via SSO abonnés Le Monde.</w:t>
      </w:r>
    </w:p>
    <w:p w14:paraId="1416B346" w14:textId="5AA0053C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Espace personnel : historique commandes, billets, favoris, agenda.</w:t>
      </w:r>
    </w:p>
    <w:p w14:paraId="45E84ED5" w14:textId="164CCF8C" w:rsidR="00CF1393" w:rsidRPr="004C645D" w:rsidRDefault="00000000" w:rsidP="004C645D">
      <w:pPr>
        <w:pStyle w:val="ListParagraph"/>
        <w:numPr>
          <w:ilvl w:val="0"/>
          <w:numId w:val="1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Inscription sans mot de passe via </w:t>
      </w:r>
      <w:proofErr w:type="spellStart"/>
      <w:r w:rsidRPr="004C645D">
        <w:rPr>
          <w:rFonts w:ascii="Elephant Pro" w:hAnsi="Elephant Pro"/>
          <w:lang w:val="fr-FR"/>
        </w:rPr>
        <w:t>magic</w:t>
      </w:r>
      <w:proofErr w:type="spellEnd"/>
      <w:r w:rsidRPr="004C645D">
        <w:rPr>
          <w:rFonts w:ascii="Elephant Pro" w:hAnsi="Elephant Pro"/>
          <w:lang w:val="fr-FR"/>
        </w:rPr>
        <w:t xml:space="preserve"> </w:t>
      </w:r>
      <w:proofErr w:type="spellStart"/>
      <w:r w:rsidRPr="004C645D">
        <w:rPr>
          <w:rFonts w:ascii="Elephant Pro" w:hAnsi="Elephant Pro"/>
          <w:lang w:val="fr-FR"/>
        </w:rPr>
        <w:t>link</w:t>
      </w:r>
      <w:proofErr w:type="spellEnd"/>
      <w:r w:rsidRPr="004C645D">
        <w:rPr>
          <w:rFonts w:ascii="Elephant Pro" w:hAnsi="Elephant Pro"/>
          <w:lang w:val="fr-FR"/>
        </w:rPr>
        <w:t>.</w:t>
      </w:r>
    </w:p>
    <w:p w14:paraId="7C252960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color w:val="C00000"/>
          <w:u w:val="single"/>
          <w:lang w:val="fr-FR"/>
        </w:rPr>
      </w:pPr>
      <w:r w:rsidRPr="004C645D">
        <w:rPr>
          <w:rFonts w:ascii="Elephant Pro" w:hAnsi="Elephant Pro"/>
          <w:b/>
          <w:bCs/>
          <w:color w:val="C00000"/>
          <w:u w:val="single"/>
          <w:lang w:val="fr-FR"/>
        </w:rPr>
        <w:t>Back-office / Admin :</w:t>
      </w:r>
    </w:p>
    <w:p w14:paraId="38B14C93" w14:textId="07E8DBD6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événements (création, édition, jauges, tarifs).</w:t>
      </w:r>
    </w:p>
    <w:p w14:paraId="04D37142" w14:textId="2225D8FA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billetterie (codes promo, quotas, périodes de vente).</w:t>
      </w:r>
    </w:p>
    <w:p w14:paraId="3EAC99E3" w14:textId="1977F6D2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ventes (exports CSV/XLSX, filtres).</w:t>
      </w:r>
    </w:p>
    <w:p w14:paraId="7E987A0B" w14:textId="426924CA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invités (import CSV, fiches).</w:t>
      </w:r>
    </w:p>
    <w:p w14:paraId="3A8EFD5E" w14:textId="16E93DC9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Contrôle d’accès via QR code.</w:t>
      </w:r>
    </w:p>
    <w:p w14:paraId="1A9AE547" w14:textId="46B2C648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remboursements &amp; litiges.</w:t>
      </w:r>
    </w:p>
    <w:p w14:paraId="435A9E5F" w14:textId="45736728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partenaires et encarts sponsorisés.</w:t>
      </w:r>
    </w:p>
    <w:p w14:paraId="067A8A97" w14:textId="4D18A17C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 xml:space="preserve">Journal </w:t>
      </w:r>
      <w:proofErr w:type="spellStart"/>
      <w:r w:rsidRPr="004C645D">
        <w:rPr>
          <w:rFonts w:ascii="Elephant Pro" w:hAnsi="Elephant Pro"/>
        </w:rPr>
        <w:t>d’audit</w:t>
      </w:r>
      <w:proofErr w:type="spellEnd"/>
      <w:r w:rsidRPr="004C645D">
        <w:rPr>
          <w:rFonts w:ascii="Elephant Pro" w:hAnsi="Elephant Pro"/>
        </w:rPr>
        <w:t>.</w:t>
      </w:r>
    </w:p>
    <w:p w14:paraId="262381CC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color w:val="5F497A" w:themeColor="accent4" w:themeShade="BF"/>
        </w:rPr>
      </w:pPr>
      <w:bookmarkStart w:id="5" w:name="_Toc209287608"/>
      <w:r w:rsidRPr="004C645D">
        <w:rPr>
          <w:rFonts w:ascii="Elephant Pro" w:hAnsi="Elephant Pro"/>
          <w:color w:val="5F497A" w:themeColor="accent4" w:themeShade="BF"/>
        </w:rPr>
        <w:t>6. Contraintes techniques &amp; architecture</w:t>
      </w:r>
      <w:bookmarkEnd w:id="5"/>
    </w:p>
    <w:p w14:paraId="3B3738C4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u w:val="single"/>
        </w:rPr>
      </w:pPr>
      <w:r w:rsidRPr="004C645D">
        <w:rPr>
          <w:rFonts w:ascii="Elephant Pro" w:hAnsi="Elephant Pro"/>
          <w:b/>
          <w:bCs/>
          <w:color w:val="C00000"/>
          <w:u w:val="single"/>
        </w:rPr>
        <w:t xml:space="preserve">Architecture &amp; </w:t>
      </w:r>
      <w:proofErr w:type="gramStart"/>
      <w:r w:rsidRPr="004C645D">
        <w:rPr>
          <w:rFonts w:ascii="Elephant Pro" w:hAnsi="Elephant Pro"/>
          <w:b/>
          <w:bCs/>
          <w:color w:val="C00000"/>
          <w:u w:val="single"/>
        </w:rPr>
        <w:t>API :</w:t>
      </w:r>
      <w:proofErr w:type="gramEnd"/>
    </w:p>
    <w:p w14:paraId="50897FE2" w14:textId="29C81595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Front-end SPA/SSR + back-end API REST/GraphQL.</w:t>
      </w:r>
    </w:p>
    <w:p w14:paraId="45FBE249" w14:textId="3ED00AF4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Hébergement cloud scalable, CDN, sauvegardes quotidiennes.</w:t>
      </w:r>
    </w:p>
    <w:p w14:paraId="6B24D48C" w14:textId="39237BA3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 xml:space="preserve">Endpoints API </w:t>
      </w:r>
      <w:proofErr w:type="spellStart"/>
      <w:r w:rsidRPr="004C645D">
        <w:rPr>
          <w:rFonts w:ascii="Elephant Pro" w:hAnsi="Elephant Pro"/>
        </w:rPr>
        <w:t>standardisés</w:t>
      </w:r>
      <w:proofErr w:type="spellEnd"/>
      <w:r w:rsidRPr="004C645D">
        <w:rPr>
          <w:rFonts w:ascii="Elephant Pro" w:hAnsi="Elephant Pro"/>
        </w:rPr>
        <w:t xml:space="preserve"> (events, speakers, cart, checkout, users, webhooks).</w:t>
      </w:r>
    </w:p>
    <w:p w14:paraId="7EFAEA61" w14:textId="402A2E80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proofErr w:type="spellStart"/>
      <w:r w:rsidRPr="004C645D">
        <w:rPr>
          <w:rFonts w:ascii="Elephant Pro" w:hAnsi="Elephant Pro"/>
          <w:lang w:val="fr-FR"/>
        </w:rPr>
        <w:t>Webhooks</w:t>
      </w:r>
      <w:proofErr w:type="spellEnd"/>
      <w:r w:rsidRPr="004C645D">
        <w:rPr>
          <w:rFonts w:ascii="Elephant Pro" w:hAnsi="Elephant Pro"/>
          <w:lang w:val="fr-FR"/>
        </w:rPr>
        <w:t xml:space="preserve"> sécurisés (HMAC, idempotence).</w:t>
      </w:r>
    </w:p>
    <w:p w14:paraId="7AFE7E40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color w:val="C00000"/>
          <w:u w:val="single"/>
        </w:rPr>
      </w:pPr>
      <w:r w:rsidRPr="004C645D">
        <w:rPr>
          <w:rFonts w:ascii="Elephant Pro" w:hAnsi="Elephant Pro"/>
          <w:b/>
          <w:bCs/>
          <w:color w:val="C00000"/>
          <w:u w:val="single"/>
        </w:rPr>
        <w:t>Sécurité &amp; RGPD :</w:t>
      </w:r>
    </w:p>
    <w:p w14:paraId="103E5690" w14:textId="513800CB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HTTPS/TLS, CSP, HSTS, WAF, chiffrement au repos.</w:t>
      </w:r>
    </w:p>
    <w:p w14:paraId="428B88C9" w14:textId="45E29907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Sauvegardes chiffrées, plan de reprise d’activité.</w:t>
      </w:r>
    </w:p>
    <w:p w14:paraId="7E0B62E1" w14:textId="1603CE50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consentements, droit d’accès/suppression, durée de conservation.</w:t>
      </w:r>
    </w:p>
    <w:p w14:paraId="15DD461B" w14:textId="77777777" w:rsidR="00CF1393" w:rsidRPr="004C645D" w:rsidRDefault="00000000" w:rsidP="004C645D">
      <w:pPr>
        <w:jc w:val="both"/>
        <w:rPr>
          <w:rFonts w:ascii="Elephant Pro" w:hAnsi="Elephant Pro"/>
          <w:b/>
          <w:bCs/>
          <w:color w:val="C00000"/>
          <w:u w:val="single"/>
        </w:rPr>
      </w:pPr>
      <w:r w:rsidRPr="004C645D">
        <w:rPr>
          <w:rFonts w:ascii="Elephant Pro" w:hAnsi="Elephant Pro"/>
          <w:b/>
          <w:bCs/>
          <w:color w:val="C00000"/>
          <w:u w:val="single"/>
        </w:rPr>
        <w:t xml:space="preserve">Accessibilité &amp; </w:t>
      </w:r>
      <w:proofErr w:type="gramStart"/>
      <w:r w:rsidRPr="004C645D">
        <w:rPr>
          <w:rFonts w:ascii="Elephant Pro" w:hAnsi="Elephant Pro"/>
          <w:b/>
          <w:bCs/>
          <w:color w:val="C00000"/>
          <w:u w:val="single"/>
        </w:rPr>
        <w:t>performance :</w:t>
      </w:r>
      <w:proofErr w:type="gramEnd"/>
    </w:p>
    <w:p w14:paraId="64D730BB" w14:textId="55E3A1B4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Conformité WCAG 2.1 AA.</w:t>
      </w:r>
    </w:p>
    <w:p w14:paraId="2E75553E" w14:textId="368B0019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Temps de chargement &lt; 2s sur 4G, TTFB &lt; 500ms.</w:t>
      </w:r>
    </w:p>
    <w:p w14:paraId="66540729" w14:textId="2A7C39E1" w:rsidR="00CF1393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Résilience aux pics (50k utilisateurs simultanés).</w:t>
      </w:r>
    </w:p>
    <w:p w14:paraId="0B6A939D" w14:textId="77777777" w:rsidR="004C645D" w:rsidRPr="004C645D" w:rsidRDefault="004C645D" w:rsidP="004C645D">
      <w:pPr>
        <w:pStyle w:val="ListParagraph"/>
        <w:jc w:val="both"/>
        <w:rPr>
          <w:rFonts w:ascii="Elephant Pro" w:hAnsi="Elephant Pro"/>
          <w:lang w:val="fr-FR"/>
        </w:rPr>
      </w:pPr>
    </w:p>
    <w:p w14:paraId="40A38F5A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6" w:name="_Toc209287609"/>
      <w:r w:rsidRPr="004C645D">
        <w:rPr>
          <w:rFonts w:ascii="Elephant Pro" w:hAnsi="Elephant Pro"/>
          <w:lang w:val="fr-FR"/>
        </w:rPr>
        <w:t>7. Planning prévisionnel</w:t>
      </w:r>
      <w:bookmarkEnd w:id="6"/>
    </w:p>
    <w:p w14:paraId="5DBF5945" w14:textId="612C8627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Sprint 0 (2 semaines) : cadrage, ateliers, </w:t>
      </w:r>
      <w:proofErr w:type="spellStart"/>
      <w:r w:rsidRPr="004C645D">
        <w:rPr>
          <w:rFonts w:ascii="Elephant Pro" w:hAnsi="Elephant Pro"/>
          <w:lang w:val="fr-FR"/>
        </w:rPr>
        <w:t>specs</w:t>
      </w:r>
      <w:proofErr w:type="spellEnd"/>
      <w:r w:rsidRPr="004C645D">
        <w:rPr>
          <w:rFonts w:ascii="Elephant Pro" w:hAnsi="Elephant Pro"/>
          <w:lang w:val="fr-FR"/>
        </w:rPr>
        <w:t xml:space="preserve"> détaillées.</w:t>
      </w:r>
    </w:p>
    <w:p w14:paraId="10D08349" w14:textId="174BE4AC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Design (3 semaines) : maquettes </w:t>
      </w:r>
      <w:proofErr w:type="spellStart"/>
      <w:r w:rsidRPr="004C645D">
        <w:rPr>
          <w:rFonts w:ascii="Elephant Pro" w:hAnsi="Elephant Pro"/>
          <w:lang w:val="fr-FR"/>
        </w:rPr>
        <w:t>Figma</w:t>
      </w:r>
      <w:proofErr w:type="spellEnd"/>
      <w:r w:rsidRPr="004C645D">
        <w:rPr>
          <w:rFonts w:ascii="Elephant Pro" w:hAnsi="Elephant Pro"/>
          <w:lang w:val="fr-FR"/>
        </w:rPr>
        <w:t>, design system.</w:t>
      </w:r>
    </w:p>
    <w:p w14:paraId="2A494B7B" w14:textId="1014F595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proofErr w:type="spellStart"/>
      <w:r w:rsidRPr="004C645D">
        <w:rPr>
          <w:rFonts w:ascii="Elephant Pro" w:hAnsi="Elephant Pro"/>
          <w:lang w:val="fr-FR"/>
        </w:rPr>
        <w:t>Dév</w:t>
      </w:r>
      <w:proofErr w:type="spellEnd"/>
      <w:r w:rsidRPr="004C645D">
        <w:rPr>
          <w:rFonts w:ascii="Elephant Pro" w:hAnsi="Elephant Pro"/>
          <w:lang w:val="fr-FR"/>
        </w:rPr>
        <w:t xml:space="preserve"> back/front (8-10 semaines) : API, intégrations, back-office.</w:t>
      </w:r>
    </w:p>
    <w:p w14:paraId="58E17DDB" w14:textId="6DC0E061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>Recette &amp; tests (3 semaines) : QA, charge, accessibilité, sécurité.</w:t>
      </w:r>
    </w:p>
    <w:p w14:paraId="5DA62208" w14:textId="4259B257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Déploiement &amp; run (2 semaines) : monitoring, support.</w:t>
      </w:r>
    </w:p>
    <w:p w14:paraId="49748730" w14:textId="6DE9DA70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Total : 5 à 6 mois (ou 8-10 semaines pour un MVP).</w:t>
      </w:r>
    </w:p>
    <w:p w14:paraId="16732710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7" w:name="_Toc209287610"/>
      <w:r w:rsidRPr="004C645D">
        <w:rPr>
          <w:rFonts w:ascii="Elephant Pro" w:hAnsi="Elephant Pro"/>
          <w:lang w:val="fr-FR"/>
        </w:rPr>
        <w:t>8. Budget prévisionnel</w:t>
      </w:r>
      <w:bookmarkEnd w:id="7"/>
    </w:p>
    <w:p w14:paraId="6D391D20" w14:textId="3EF876B9" w:rsidR="00CF1393" w:rsidRPr="004C645D" w:rsidRDefault="004C645D" w:rsidP="004C645D">
      <w:pPr>
        <w:jc w:val="both"/>
        <w:rPr>
          <w:rFonts w:ascii="Elephant Pro" w:hAnsi="Elephant Pro"/>
          <w:lang w:val="fr-FR"/>
        </w:rPr>
      </w:pPr>
      <w:r>
        <w:rPr>
          <w:rFonts w:ascii="Elephant Pro" w:hAnsi="Elephant Pro"/>
          <w:lang w:val="fr-FR"/>
        </w:rPr>
        <w:t>*****************************************************************</w:t>
      </w:r>
    </w:p>
    <w:p w14:paraId="431F5068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8" w:name="_Toc209287611"/>
      <w:r w:rsidRPr="004C645D">
        <w:rPr>
          <w:rFonts w:ascii="Elephant Pro" w:hAnsi="Elephant Pro"/>
          <w:lang w:val="fr-FR"/>
        </w:rPr>
        <w:t>9. Maintenance &amp; évolutivité</w:t>
      </w:r>
      <w:bookmarkEnd w:id="8"/>
    </w:p>
    <w:p w14:paraId="235C8252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Support technique post-lancement.</w:t>
      </w:r>
    </w:p>
    <w:p w14:paraId="2F0043C7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Mises à jour de sécurité.</w:t>
      </w:r>
    </w:p>
    <w:p w14:paraId="383507C7" w14:textId="77777777" w:rsidR="00CF1393" w:rsidRPr="004C645D" w:rsidRDefault="00000000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Nouvelles fonctionnalités et festivals.</w:t>
      </w:r>
    </w:p>
    <w:p w14:paraId="65783901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9" w:name="_Toc209287612"/>
      <w:r w:rsidRPr="004C645D">
        <w:rPr>
          <w:rFonts w:ascii="Elephant Pro" w:hAnsi="Elephant Pro"/>
          <w:lang w:val="fr-FR"/>
        </w:rPr>
        <w:t>10. Tests, recette &amp; critères d’acceptation</w:t>
      </w:r>
      <w:bookmarkEnd w:id="9"/>
    </w:p>
    <w:p w14:paraId="502FC1CA" w14:textId="7950819D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Scénarios : recherche, ajout panier, paiement, réduction abonné, génération billet QR.</w:t>
      </w:r>
    </w:p>
    <w:p w14:paraId="532A47D6" w14:textId="4548449F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Tests de charge</w:t>
      </w:r>
      <w:r w:rsidR="004C645D" w:rsidRPr="004C645D">
        <w:rPr>
          <w:rFonts w:ascii="Elephant Pro" w:hAnsi="Elephant Pro"/>
          <w:lang w:val="fr-FR"/>
        </w:rPr>
        <w:t>.</w:t>
      </w:r>
    </w:p>
    <w:p w14:paraId="1812B456" w14:textId="37AB73A7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Tests accessibilité (WCAG AA).</w:t>
      </w:r>
    </w:p>
    <w:p w14:paraId="209D07AF" w14:textId="063F28F4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proofErr w:type="spellStart"/>
      <w:r w:rsidRPr="004C645D">
        <w:rPr>
          <w:rFonts w:ascii="Elephant Pro" w:hAnsi="Elephant Pro"/>
          <w:lang w:val="fr-FR"/>
        </w:rPr>
        <w:t>Pentests</w:t>
      </w:r>
      <w:proofErr w:type="spellEnd"/>
      <w:r w:rsidRPr="004C645D">
        <w:rPr>
          <w:rFonts w:ascii="Elephant Pro" w:hAnsi="Elephant Pro"/>
          <w:lang w:val="fr-FR"/>
        </w:rPr>
        <w:t xml:space="preserve"> sécurité.</w:t>
      </w:r>
    </w:p>
    <w:p w14:paraId="433C8024" w14:textId="465C63D1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Critères : bugs critiques corrigés, perfs validées, conformité RGPD.</w:t>
      </w:r>
    </w:p>
    <w:p w14:paraId="030CCE6E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10" w:name="_Toc209287613"/>
      <w:r w:rsidRPr="004C645D">
        <w:rPr>
          <w:rFonts w:ascii="Elephant Pro" w:hAnsi="Elephant Pro"/>
          <w:lang w:val="fr-FR"/>
        </w:rPr>
        <w:t xml:space="preserve">11. Indicateurs de performance &amp; </w:t>
      </w:r>
      <w:proofErr w:type="spellStart"/>
      <w:r w:rsidRPr="004C645D">
        <w:rPr>
          <w:rFonts w:ascii="Elephant Pro" w:hAnsi="Elephant Pro"/>
          <w:lang w:val="fr-FR"/>
        </w:rPr>
        <w:t>reporting</w:t>
      </w:r>
      <w:bookmarkEnd w:id="10"/>
      <w:proofErr w:type="spellEnd"/>
    </w:p>
    <w:p w14:paraId="1D581446" w14:textId="19F2F5EC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Nombre visiteurs uniques / taux conversion.</w:t>
      </w:r>
    </w:p>
    <w:p w14:paraId="570E91C1" w14:textId="01731BF8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CA par jour / événement.</w:t>
      </w:r>
    </w:p>
    <w:p w14:paraId="64FA7F2A" w14:textId="5EF23B5D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Taux remplissage sessions.</w:t>
      </w:r>
    </w:p>
    <w:p w14:paraId="78ED573B" w14:textId="6F5DE8F3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Nombre abonnés newsletter.</w:t>
      </w:r>
    </w:p>
    <w:p w14:paraId="44385EA1" w14:textId="6FEE4CE4" w:rsidR="00CF1393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Satisfaction utilisateurs.</w:t>
      </w:r>
    </w:p>
    <w:p w14:paraId="7B3B537C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</w:p>
    <w:p w14:paraId="0232A2D1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</w:p>
    <w:p w14:paraId="4B6E7312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</w:p>
    <w:p w14:paraId="41932B6B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11" w:name="_Toc209287614"/>
      <w:r w:rsidRPr="004C645D">
        <w:rPr>
          <w:rFonts w:ascii="Elephant Pro" w:hAnsi="Elephant Pro"/>
          <w:lang w:val="fr-FR"/>
        </w:rPr>
        <w:t>12. Livrables attendus</w:t>
      </w:r>
      <w:bookmarkEnd w:id="11"/>
    </w:p>
    <w:p w14:paraId="45F5750C" w14:textId="0F3C6890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Spécifications fonctionnelles &amp; techniques.</w:t>
      </w:r>
    </w:p>
    <w:p w14:paraId="74982AA4" w14:textId="64EEA28D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Maquettes Figma &amp; design system.</w:t>
      </w:r>
    </w:p>
    <w:p w14:paraId="0CA8DB41" w14:textId="26F21D2E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API docs (Swagger/</w:t>
      </w:r>
      <w:proofErr w:type="spellStart"/>
      <w:r w:rsidRPr="004C645D">
        <w:rPr>
          <w:rFonts w:ascii="Elephant Pro" w:hAnsi="Elephant Pro"/>
        </w:rPr>
        <w:t>OpenAPI</w:t>
      </w:r>
      <w:proofErr w:type="spellEnd"/>
      <w:r w:rsidRPr="004C645D">
        <w:rPr>
          <w:rFonts w:ascii="Elephant Pro" w:hAnsi="Elephant Pro"/>
        </w:rPr>
        <w:t>).</w:t>
      </w:r>
    </w:p>
    <w:p w14:paraId="44F001E3" w14:textId="3479251F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Code source + scripts CI/CD.</w:t>
      </w:r>
    </w:p>
    <w:p w14:paraId="468540EC" w14:textId="0FEE8EDA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 xml:space="preserve">Formation admin &amp; </w:t>
      </w:r>
      <w:proofErr w:type="spellStart"/>
      <w:r w:rsidRPr="004C645D">
        <w:rPr>
          <w:rFonts w:ascii="Elephant Pro" w:hAnsi="Elephant Pro"/>
          <w:lang w:val="fr-FR"/>
        </w:rPr>
        <w:t>runbook</w:t>
      </w:r>
      <w:proofErr w:type="spellEnd"/>
      <w:r w:rsidRPr="004C645D">
        <w:rPr>
          <w:rFonts w:ascii="Elephant Pro" w:hAnsi="Elephant Pro"/>
          <w:lang w:val="fr-FR"/>
        </w:rPr>
        <w:t>.</w:t>
      </w:r>
    </w:p>
    <w:p w14:paraId="01188750" w14:textId="0A4DE247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Exports données (CSV/XLSX).</w:t>
      </w:r>
    </w:p>
    <w:p w14:paraId="250BB8EB" w14:textId="77777777" w:rsidR="00CF1393" w:rsidRPr="004C645D" w:rsidRDefault="00000000" w:rsidP="004C645D">
      <w:pPr>
        <w:pStyle w:val="Heading1"/>
        <w:jc w:val="both"/>
        <w:rPr>
          <w:rFonts w:ascii="Elephant Pro" w:hAnsi="Elephant Pro"/>
          <w:lang w:val="fr-FR"/>
        </w:rPr>
      </w:pPr>
      <w:bookmarkStart w:id="12" w:name="_Toc209287615"/>
      <w:r w:rsidRPr="004C645D">
        <w:rPr>
          <w:rFonts w:ascii="Elephant Pro" w:hAnsi="Elephant Pro"/>
          <w:lang w:val="fr-FR"/>
        </w:rPr>
        <w:t>13. Annexes</w:t>
      </w:r>
      <w:bookmarkEnd w:id="12"/>
    </w:p>
    <w:p w14:paraId="4DC1D355" w14:textId="38C38429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Exemples billetterie (</w:t>
      </w:r>
      <w:proofErr w:type="spellStart"/>
      <w:r w:rsidRPr="004C645D">
        <w:rPr>
          <w:rFonts w:ascii="Elephant Pro" w:hAnsi="Elephant Pro"/>
          <w:lang w:val="fr-FR"/>
        </w:rPr>
        <w:t>EventMaker</w:t>
      </w:r>
      <w:proofErr w:type="spellEnd"/>
      <w:r w:rsidRPr="004C645D">
        <w:rPr>
          <w:rFonts w:ascii="Elephant Pro" w:hAnsi="Elephant Pro"/>
          <w:lang w:val="fr-FR"/>
        </w:rPr>
        <w:t>).</w:t>
      </w:r>
    </w:p>
    <w:p w14:paraId="1FD53F8E" w14:textId="509A15DE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Inspirations graphiques.</w:t>
      </w:r>
    </w:p>
    <w:p w14:paraId="52F3FA4F" w14:textId="3C9BA951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JSON-LD schema.org/Event.</w:t>
      </w:r>
    </w:p>
    <w:p w14:paraId="74D68CBA" w14:textId="075B5250" w:rsidR="00CF1393" w:rsidRPr="004C645D" w:rsidRDefault="00000000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 xml:space="preserve">User </w:t>
      </w:r>
      <w:proofErr w:type="gramStart"/>
      <w:r w:rsidRPr="004C645D">
        <w:rPr>
          <w:rFonts w:ascii="Elephant Pro" w:hAnsi="Elephant Pro"/>
        </w:rPr>
        <w:t>stories</w:t>
      </w:r>
      <w:proofErr w:type="gramEnd"/>
      <w:r w:rsidRPr="004C645D">
        <w:rPr>
          <w:rFonts w:ascii="Elephant Pro" w:hAnsi="Elephant Pro"/>
        </w:rPr>
        <w:t xml:space="preserve"> types.</w:t>
      </w:r>
    </w:p>
    <w:p w14:paraId="0444E542" w14:textId="77777777" w:rsidR="004C645D" w:rsidRPr="004C645D" w:rsidRDefault="004C645D" w:rsidP="004C645D">
      <w:pPr>
        <w:jc w:val="both"/>
        <w:rPr>
          <w:rFonts w:ascii="Elephant Pro" w:hAnsi="Elephant Pro"/>
        </w:rPr>
      </w:pPr>
    </w:p>
    <w:p w14:paraId="5DD7A7F8" w14:textId="77777777" w:rsidR="004C645D" w:rsidRPr="004C645D" w:rsidRDefault="004C645D" w:rsidP="004C645D">
      <w:pPr>
        <w:jc w:val="both"/>
        <w:rPr>
          <w:rFonts w:ascii="Elephant Pro" w:hAnsi="Elephant Pro"/>
        </w:rPr>
      </w:pPr>
    </w:p>
    <w:p w14:paraId="66E952CE" w14:textId="77777777" w:rsidR="004C645D" w:rsidRPr="004C645D" w:rsidRDefault="004C645D" w:rsidP="004C645D">
      <w:pPr>
        <w:jc w:val="both"/>
        <w:rPr>
          <w:rFonts w:ascii="Elephant Pro" w:hAnsi="Elephant Pro"/>
        </w:rPr>
      </w:pPr>
    </w:p>
    <w:p w14:paraId="6058A4E4" w14:textId="24D2AB5E" w:rsidR="004C645D" w:rsidRPr="004C645D" w:rsidRDefault="004C645D" w:rsidP="004C645D">
      <w:pPr>
        <w:jc w:val="center"/>
        <w:rPr>
          <w:rFonts w:ascii="Elephant Pro" w:hAnsi="Elephant Pro"/>
          <w:b/>
          <w:bCs/>
          <w:i/>
          <w:iCs/>
          <w:color w:val="EE0000"/>
          <w:sz w:val="52"/>
          <w:szCs w:val="52"/>
          <w:u w:val="single"/>
        </w:rPr>
      </w:pPr>
      <w:r w:rsidRPr="004C645D">
        <w:rPr>
          <w:rFonts w:ascii="Elephant Pro" w:hAnsi="Elephant Pro"/>
          <w:b/>
          <w:bCs/>
          <w:i/>
          <w:iCs/>
          <w:color w:val="EE0000"/>
          <w:sz w:val="52"/>
          <w:szCs w:val="52"/>
          <w:u w:val="single"/>
        </w:rPr>
        <w:t>ASPECT</w:t>
      </w:r>
      <w:r>
        <w:rPr>
          <w:rFonts w:ascii="Elephant Pro" w:hAnsi="Elephant Pro"/>
          <w:b/>
          <w:bCs/>
          <w:i/>
          <w:iCs/>
          <w:color w:val="EE0000"/>
          <w:sz w:val="52"/>
          <w:szCs w:val="52"/>
          <w:u w:val="single"/>
        </w:rPr>
        <w:t>S</w:t>
      </w:r>
      <w:r w:rsidRPr="004C645D">
        <w:rPr>
          <w:rFonts w:ascii="Elephant Pro" w:hAnsi="Elephant Pro"/>
          <w:b/>
          <w:bCs/>
          <w:i/>
          <w:iCs/>
          <w:color w:val="EE0000"/>
          <w:sz w:val="52"/>
          <w:szCs w:val="52"/>
          <w:u w:val="single"/>
        </w:rPr>
        <w:t xml:space="preserve"> TECHNIQUE</w:t>
      </w:r>
    </w:p>
    <w:p w14:paraId="360D4D0E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Sources observées (extraites du site)</w:t>
      </w:r>
    </w:p>
    <w:p w14:paraId="3751EC27" w14:textId="21E52687" w:rsidR="004C645D" w:rsidRPr="004C645D" w:rsidRDefault="004C645D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Dates de l'édition : 18, 19, 20 et 21 septembre 2025 ; thème principal : « les mondes de demain ». Voir la page d'accueil.</w:t>
      </w:r>
    </w:p>
    <w:p w14:paraId="5CDD5461" w14:textId="2BEABE3C" w:rsidR="004C645D" w:rsidRPr="004C645D" w:rsidRDefault="004C645D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Programmation publique : pages listant plus d'une centaine d'événements (débats, ateliers, spectacles, visites, parcours, activités famille) avec fiches événements détaillées et tarifications multi-niveaux.</w:t>
      </w:r>
    </w:p>
    <w:p w14:paraId="31FB00A1" w14:textId="306F4E73" w:rsidR="004C645D" w:rsidRPr="004C645D" w:rsidRDefault="004C645D" w:rsidP="004C645D">
      <w:pPr>
        <w:pStyle w:val="ListParagraph"/>
        <w:numPr>
          <w:ilvl w:val="0"/>
          <w:numId w:val="1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Liste des invités et membres de l'équipe éditoriale, classés alphabétiquement, chaque invité relié aux rendez-vous auxquels il participe.</w:t>
      </w:r>
    </w:p>
    <w:p w14:paraId="0553EFD7" w14:textId="43138131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Les pages consultées sont : page d'accueil, page programmation, page invités, page 'Infos pratiques' et fiches événements (exemples).</w:t>
      </w:r>
    </w:p>
    <w:p w14:paraId="0024CC4C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Références : page d'accueil, page programmation, page invités, fiche événement.</w:t>
      </w:r>
    </w:p>
    <w:p w14:paraId="1EBE3423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1. Contexte &amp; objectifs</w:t>
      </w:r>
    </w:p>
    <w:p w14:paraId="01E2E2DC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Contexte : Le site festival.lemonde.fr sert de vitrine et d'outil opérationnel pour le Festival du Monde (édition 2025) : communication, réservation, billetterie, information pratique et valorisation des invités et partenaires.</w:t>
      </w:r>
    </w:p>
    <w:p w14:paraId="7825C000" w14:textId="5F8F126E" w:rsidR="004C645D" w:rsidRPr="004C645D" w:rsidRDefault="004C645D" w:rsidP="004C645D">
      <w:pPr>
        <w:ind w:left="284" w:hanging="426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b/>
          <w:bCs/>
          <w:color w:val="C00000"/>
          <w:sz w:val="24"/>
          <w:szCs w:val="24"/>
          <w:u w:val="single"/>
          <w:lang w:val="fr-FR"/>
        </w:rPr>
        <w:t>Objectifs</w:t>
      </w:r>
      <w:r w:rsidRPr="004C645D">
        <w:rPr>
          <w:rFonts w:ascii="Elephant Pro" w:hAnsi="Elephant Pro"/>
          <w:b/>
          <w:bCs/>
          <w:color w:val="C00000"/>
          <w:sz w:val="24"/>
          <w:szCs w:val="24"/>
          <w:u w:val="single"/>
          <w:lang w:val="fr-FR"/>
        </w:rPr>
        <w:t> :</w:t>
      </w:r>
      <w:r w:rsidRPr="004C645D">
        <w:rPr>
          <w:rFonts w:ascii="Elephant Pro" w:hAnsi="Elephant Pro"/>
          <w:lang w:val="fr-FR"/>
        </w:rPr>
        <w:br/>
        <w:t>•</w:t>
      </w:r>
      <w:r>
        <w:rPr>
          <w:rFonts w:ascii="Elephant Pro" w:hAnsi="Elephant Pro"/>
          <w:lang w:val="fr-FR"/>
        </w:rPr>
        <w:t xml:space="preserve"> </w:t>
      </w:r>
      <w:r>
        <w:rPr>
          <w:rFonts w:ascii="Elephant Pro" w:hAnsi="Elephant Pro"/>
          <w:lang w:val="fr-FR"/>
        </w:rPr>
        <w:tab/>
      </w:r>
      <w:r w:rsidRPr="004C645D">
        <w:rPr>
          <w:rFonts w:ascii="Elephant Pro" w:hAnsi="Elephant Pro"/>
          <w:lang w:val="fr-FR"/>
        </w:rPr>
        <w:t>Centraliser la gestion de la programmation et de la billetterie</w:t>
      </w:r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>•</w:t>
      </w:r>
      <w:r>
        <w:rPr>
          <w:rFonts w:ascii="Elephant Pro" w:hAnsi="Elephant Pro"/>
          <w:lang w:val="fr-FR"/>
        </w:rPr>
        <w:tab/>
      </w:r>
      <w:r w:rsidRPr="004C645D">
        <w:rPr>
          <w:rFonts w:ascii="Elephant Pro" w:hAnsi="Elephant Pro"/>
          <w:lang w:val="fr-FR"/>
        </w:rPr>
        <w:t>Proposer un parcours public fluide (recherche, filtres, achat, accès)</w:t>
      </w:r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 xml:space="preserve">• </w:t>
      </w:r>
      <w:r>
        <w:rPr>
          <w:rFonts w:ascii="Elephant Pro" w:hAnsi="Elephant Pro"/>
          <w:lang w:val="fr-FR"/>
        </w:rPr>
        <w:tab/>
      </w:r>
      <w:r w:rsidRPr="004C645D">
        <w:rPr>
          <w:rFonts w:ascii="Elephant Pro" w:hAnsi="Elephant Pro"/>
          <w:lang w:val="fr-FR"/>
        </w:rPr>
        <w:t>Garantir l'application des tarifs abonnés et réduits via la connexion SSO Abonné</w:t>
      </w:r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 xml:space="preserve">• </w:t>
      </w:r>
      <w:r>
        <w:rPr>
          <w:rFonts w:ascii="Elephant Pro" w:hAnsi="Elephant Pro"/>
          <w:lang w:val="fr-FR"/>
        </w:rPr>
        <w:tab/>
      </w:r>
      <w:r w:rsidRPr="004C645D">
        <w:rPr>
          <w:rFonts w:ascii="Elephant Pro" w:hAnsi="Elephant Pro"/>
          <w:lang w:val="fr-FR"/>
        </w:rPr>
        <w:t xml:space="preserve">Assurer conformité RGPD, accessibilité et performances pendant les pics </w:t>
      </w:r>
      <w:r w:rsidRPr="004C645D">
        <w:rPr>
          <w:rFonts w:ascii="Elephant Pro" w:hAnsi="Elephant Pro"/>
          <w:lang w:val="fr-FR"/>
        </w:rPr>
        <w:lastRenderedPageBreak/>
        <w:t>de trafic</w:t>
      </w:r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 xml:space="preserve">• </w:t>
      </w:r>
      <w:r>
        <w:rPr>
          <w:rFonts w:ascii="Elephant Pro" w:hAnsi="Elephant Pro"/>
          <w:lang w:val="fr-FR"/>
        </w:rPr>
        <w:tab/>
      </w:r>
      <w:r w:rsidRPr="004C645D">
        <w:rPr>
          <w:rFonts w:ascii="Elephant Pro" w:hAnsi="Elephant Pro"/>
          <w:lang w:val="fr-FR"/>
        </w:rPr>
        <w:t>Fournir un back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office complet pour organiser, suivre et op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rer l</w:t>
      </w:r>
      <w:r w:rsidRPr="004C645D">
        <w:rPr>
          <w:rFonts w:ascii="Elephant Pro" w:hAnsi="Elephant Pro" w:cs="Elephant Pro"/>
          <w:lang w:val="fr-FR"/>
        </w:rPr>
        <w:t>’é</w:t>
      </w:r>
      <w:r w:rsidRPr="004C645D">
        <w:rPr>
          <w:rFonts w:ascii="Elephant Pro" w:hAnsi="Elephant Pro"/>
          <w:lang w:val="fr-FR"/>
        </w:rPr>
        <w:t>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nement (jauges, listes d</w:t>
      </w:r>
      <w:r w:rsidRPr="004C645D">
        <w:rPr>
          <w:rFonts w:ascii="Elephant Pro" w:hAnsi="Elephant Pro" w:cs="Elephant Pro"/>
          <w:lang w:val="fr-FR"/>
        </w:rPr>
        <w:t>’</w:t>
      </w:r>
      <w:r w:rsidRPr="004C645D">
        <w:rPr>
          <w:rFonts w:ascii="Elephant Pro" w:hAnsi="Elephant Pro"/>
          <w:lang w:val="fr-FR"/>
        </w:rPr>
        <w:t>attente, remboursements, contr</w:t>
      </w:r>
      <w:r w:rsidRPr="004C645D">
        <w:rPr>
          <w:rFonts w:ascii="Elephant Pro" w:hAnsi="Elephant Pro" w:cs="Elephant Pro"/>
          <w:lang w:val="fr-FR"/>
        </w:rPr>
        <w:t>ô</w:t>
      </w:r>
      <w:r w:rsidRPr="004C645D">
        <w:rPr>
          <w:rFonts w:ascii="Elephant Pro" w:hAnsi="Elephant Pro"/>
          <w:lang w:val="fr-FR"/>
        </w:rPr>
        <w:t>le d</w:t>
      </w:r>
      <w:r w:rsidRPr="004C645D">
        <w:rPr>
          <w:rFonts w:ascii="Elephant Pro" w:hAnsi="Elephant Pro" w:cs="Elephant Pro"/>
          <w:lang w:val="fr-FR"/>
        </w:rPr>
        <w:t>’</w:t>
      </w:r>
      <w:r w:rsidRPr="004C645D">
        <w:rPr>
          <w:rFonts w:ascii="Elephant Pro" w:hAnsi="Elephant Pro"/>
          <w:lang w:val="fr-FR"/>
        </w:rPr>
        <w:t>acc</w:t>
      </w:r>
      <w:r w:rsidRPr="004C645D">
        <w:rPr>
          <w:rFonts w:ascii="Elephant Pro" w:hAnsi="Elephant Pro" w:cs="Elephant Pro"/>
          <w:lang w:val="fr-FR"/>
        </w:rPr>
        <w:t>è</w:t>
      </w:r>
      <w:r w:rsidRPr="004C645D">
        <w:rPr>
          <w:rFonts w:ascii="Elephant Pro" w:hAnsi="Elephant Pro"/>
          <w:lang w:val="fr-FR"/>
        </w:rPr>
        <w:t>s).</w:t>
      </w:r>
    </w:p>
    <w:p w14:paraId="5B43B50A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2. Observations clés depuis le site (preuves / indices)</w:t>
      </w:r>
    </w:p>
    <w:p w14:paraId="4F8526E9" w14:textId="6D8600C7" w:rsidR="004C645D" w:rsidRPr="004C645D" w:rsidRDefault="004C645D" w:rsidP="004C645D">
      <w:pPr>
        <w:pStyle w:val="ListParagraph"/>
        <w:numPr>
          <w:ilvl w:val="0"/>
          <w:numId w:val="36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Dates et thème : l'édition 2025 se déroule 18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 xml:space="preserve">21 septembre 2025 et porte sur les </w:t>
      </w:r>
      <w:r w:rsidRPr="004C645D">
        <w:rPr>
          <w:rFonts w:ascii="Elephant Pro" w:hAnsi="Elephant Pro" w:cs="Elephant Pro"/>
          <w:lang w:val="fr-FR"/>
        </w:rPr>
        <w:t>«</w:t>
      </w:r>
      <w:r w:rsidRPr="004C645D">
        <w:rPr>
          <w:rFonts w:ascii="Elephant Pro" w:hAnsi="Elephant Pro"/>
          <w:lang w:val="fr-FR"/>
        </w:rPr>
        <w:t xml:space="preserve"> mondes de demain </w:t>
      </w:r>
      <w:r w:rsidRPr="004C645D">
        <w:rPr>
          <w:rFonts w:ascii="Elephant Pro" w:hAnsi="Elephant Pro" w:cs="Elephant Pro"/>
          <w:lang w:val="fr-FR"/>
        </w:rPr>
        <w:t>»</w:t>
      </w:r>
      <w:r w:rsidRPr="004C645D">
        <w:rPr>
          <w:rFonts w:ascii="Elephant Pro" w:hAnsi="Elephant Pro"/>
          <w:lang w:val="fr-FR"/>
        </w:rPr>
        <w:t>. (voir page d'accueil).</w:t>
      </w:r>
    </w:p>
    <w:p w14:paraId="42329029" w14:textId="4363A204" w:rsidR="004C645D" w:rsidRPr="004C645D" w:rsidRDefault="004C645D" w:rsidP="004C645D">
      <w:pPr>
        <w:pStyle w:val="ListParagraph"/>
        <w:numPr>
          <w:ilvl w:val="0"/>
          <w:numId w:val="36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Tarifs et règles tarifaires : plusieurs paliers (plein, réduit, jeune, abonné). Certaines rencontres et visites sont gratuites sur réservation. (voir page Programmation).</w:t>
      </w:r>
    </w:p>
    <w:p w14:paraId="28D154BB" w14:textId="58322BF3" w:rsidR="004C645D" w:rsidRPr="004C645D" w:rsidRDefault="004C645D" w:rsidP="004C645D">
      <w:pPr>
        <w:pStyle w:val="ListParagraph"/>
        <w:numPr>
          <w:ilvl w:val="0"/>
          <w:numId w:val="36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Modèles de pages : page de </w:t>
      </w:r>
      <w:proofErr w:type="gramStart"/>
      <w:r w:rsidRPr="004C645D">
        <w:rPr>
          <w:rFonts w:ascii="Elephant Pro" w:hAnsi="Elephant Pro"/>
          <w:lang w:val="fr-FR"/>
        </w:rPr>
        <w:t>listing</w:t>
      </w:r>
      <w:proofErr w:type="gramEnd"/>
      <w:r w:rsidRPr="004C645D">
        <w:rPr>
          <w:rFonts w:ascii="Elephant Pro" w:hAnsi="Elephant Pro"/>
          <w:lang w:val="fr-FR"/>
        </w:rPr>
        <w:t xml:space="preserve"> (programmation) avec fiche-événement condensée, page événement détaillée contenant image, description, intervenants, lieu, horaire, tarifs et bouton 'Ajouter au panier' (ex. fiche d'un débat).</w:t>
      </w:r>
    </w:p>
    <w:p w14:paraId="01AC49A0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Ces observations ont été prises directement depuis le site (page d'accueil, programmation, invités, infos pratiques, fiche événement).</w:t>
      </w:r>
    </w:p>
    <w:p w14:paraId="499141BC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3. Périmètre fonctionnel détaillé</w:t>
      </w:r>
    </w:p>
    <w:p w14:paraId="6493B57E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3.1 Page d'accueil</w:t>
      </w:r>
    </w:p>
    <w:p w14:paraId="53972B6D" w14:textId="51F9FA09" w:rsid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Contenu</w:t>
      </w:r>
      <w:r>
        <w:rPr>
          <w:rFonts w:ascii="Elephant Pro" w:hAnsi="Elephant Pro"/>
          <w:lang w:val="fr-FR"/>
        </w:rPr>
        <w:t xml:space="preserve"> </w:t>
      </w:r>
      <w:r w:rsidRPr="004C645D">
        <w:rPr>
          <w:rFonts w:ascii="Elephant Pro" w:hAnsi="Elephant Pro"/>
          <w:lang w:val="fr-FR"/>
        </w:rPr>
        <w:t>attendu :</w:t>
      </w:r>
    </w:p>
    <w:p w14:paraId="38E05DF9" w14:textId="14B1DFF3" w:rsidR="004C645D" w:rsidRP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Hero (dates, slogan / thème).</w:t>
      </w:r>
    </w:p>
    <w:p w14:paraId="43B2EB14" w14:textId="602CFC85" w:rsidR="004C645D" w:rsidRP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Boutons </w:t>
      </w:r>
      <w:r w:rsidRPr="004C645D">
        <w:rPr>
          <w:rFonts w:ascii="Elephant Pro" w:hAnsi="Elephant Pro"/>
          <w:lang w:val="fr-FR"/>
        </w:rPr>
        <w:t>rapides :</w:t>
      </w:r>
      <w:r w:rsidRPr="004C645D">
        <w:rPr>
          <w:rFonts w:ascii="Elephant Pro" w:hAnsi="Elephant Pro"/>
          <w:lang w:val="fr-FR"/>
        </w:rPr>
        <w:t xml:space="preserve"> 'Découvrir la programmation', 'S'inscrire à la newsletter'.</w:t>
      </w:r>
    </w:p>
    <w:p w14:paraId="5FC7DDA4" w14:textId="70F7E2F2" w:rsidR="004C645D" w:rsidRP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Vignettes thématiques : Débats, Rencontres, Visites, Parvis (accès libre), Activités famille, Food court.</w:t>
      </w:r>
    </w:p>
    <w:p w14:paraId="57011A08" w14:textId="77777777" w:rsid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Bandeau partenaires et logos cliquables.</w:t>
      </w:r>
    </w:p>
    <w:p w14:paraId="549DEB29" w14:textId="77777777" w:rsid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Section 'Nos autres événements' (liens vers Mot pour Mots, Festival international du journalisme, Événements abonnés).</w:t>
      </w:r>
    </w:p>
    <w:p w14:paraId="11A69EB5" w14:textId="4CB4F167" w:rsidR="004C645D" w:rsidRDefault="004C645D" w:rsidP="004C645D">
      <w:pPr>
        <w:pStyle w:val="ListParagraph"/>
        <w:numPr>
          <w:ilvl w:val="0"/>
          <w:numId w:val="38"/>
        </w:numPr>
        <w:jc w:val="both"/>
        <w:rPr>
          <w:rFonts w:ascii="Elephant Pro" w:hAnsi="Elephant Pro"/>
          <w:lang w:val="fr-FR"/>
        </w:rPr>
      </w:pPr>
      <w:proofErr w:type="spellStart"/>
      <w:r w:rsidRPr="004C645D">
        <w:rPr>
          <w:rFonts w:ascii="Elephant Pro" w:hAnsi="Elephant Pro"/>
          <w:lang w:val="fr-FR"/>
        </w:rPr>
        <w:t>Footer</w:t>
      </w:r>
      <w:proofErr w:type="spellEnd"/>
      <w:r w:rsidRPr="004C645D">
        <w:rPr>
          <w:rFonts w:ascii="Elephant Pro" w:hAnsi="Elephant Pro"/>
          <w:lang w:val="fr-FR"/>
        </w:rPr>
        <w:t xml:space="preserve"> avec liens légaux, mentions CNIL, politique de confidentialité, contacts presse.</w:t>
      </w:r>
    </w:p>
    <w:p w14:paraId="3562608D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</w:p>
    <w:p w14:paraId="1E97E2ED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</w:p>
    <w:p w14:paraId="402349DD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3.2 Page Programmation (</w:t>
      </w:r>
      <w:proofErr w:type="gramStart"/>
      <w:r w:rsidRPr="004C645D">
        <w:rPr>
          <w:rFonts w:ascii="Elephant Pro" w:hAnsi="Elephant Pro"/>
          <w:lang w:val="fr-FR"/>
        </w:rPr>
        <w:t>listing</w:t>
      </w:r>
      <w:proofErr w:type="gramEnd"/>
      <w:r w:rsidRPr="004C645D">
        <w:rPr>
          <w:rFonts w:ascii="Elephant Pro" w:hAnsi="Elephant Pro"/>
          <w:lang w:val="fr-FR"/>
        </w:rPr>
        <w:t>)</w:t>
      </w:r>
    </w:p>
    <w:p w14:paraId="5A25EA11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Comportement observé et requis :</w:t>
      </w:r>
    </w:p>
    <w:p w14:paraId="7D0E84A7" w14:textId="77777777" w:rsidR="004C645D" w:rsidRPr="004C645D" w:rsidRDefault="004C645D" w:rsidP="004C645D">
      <w:pPr>
        <w:pStyle w:val="ListParagraph"/>
        <w:numPr>
          <w:ilvl w:val="0"/>
          <w:numId w:val="4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Affichage de cartes / lignes pour chaque événement : titre, type, intervenants, date/heure, lieu, état (Complet / En accès libre), bouton 'En savoir plus' et bouton 'Ajouter au panier'.</w:t>
      </w:r>
    </w:p>
    <w:p w14:paraId="122C359E" w14:textId="77777777" w:rsidR="004C645D" w:rsidRPr="004C645D" w:rsidRDefault="004C645D" w:rsidP="004C645D">
      <w:pPr>
        <w:pStyle w:val="ListParagraph"/>
        <w:numPr>
          <w:ilvl w:val="0"/>
          <w:numId w:val="4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 xml:space="preserve">Filtres </w:t>
      </w:r>
      <w:proofErr w:type="spellStart"/>
      <w:r w:rsidRPr="004C645D">
        <w:rPr>
          <w:rFonts w:ascii="Elephant Pro" w:hAnsi="Elephant Pro"/>
          <w:lang w:val="fr-FR"/>
        </w:rPr>
        <w:t>multi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critères</w:t>
      </w:r>
      <w:proofErr w:type="spellEnd"/>
      <w:r w:rsidRPr="004C645D">
        <w:rPr>
          <w:rFonts w:ascii="Elephant Pro" w:hAnsi="Elephant Pro"/>
          <w:lang w:val="fr-FR"/>
        </w:rPr>
        <w:t xml:space="preserve"> : par date, par type d'événement (Débat, Atelier, Spectacle, Visite, Parcours, Rencontre avec la rédaction, Activité en famille), par lieu (ex : Auditorium du Monde, Parvis, Pergola...), par type d'entrée (payant / gratuit / accès libre) et par mot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clé.</w:t>
      </w:r>
    </w:p>
    <w:p w14:paraId="421B5602" w14:textId="77777777" w:rsidR="004C645D" w:rsidRPr="004C645D" w:rsidRDefault="004C645D" w:rsidP="004C645D">
      <w:pPr>
        <w:pStyle w:val="ListParagraph"/>
        <w:numPr>
          <w:ilvl w:val="0"/>
          <w:numId w:val="4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Pagination et possibilité de charger plus (</w:t>
      </w:r>
      <w:proofErr w:type="spellStart"/>
      <w:r w:rsidRPr="004C645D">
        <w:rPr>
          <w:rFonts w:ascii="Elephant Pro" w:hAnsi="Elephant Pro"/>
          <w:lang w:val="fr-FR"/>
        </w:rPr>
        <w:t>infinite</w:t>
      </w:r>
      <w:proofErr w:type="spellEnd"/>
      <w:r w:rsidRPr="004C645D">
        <w:rPr>
          <w:rFonts w:ascii="Elephant Pro" w:hAnsi="Elephant Pro"/>
          <w:lang w:val="fr-FR"/>
        </w:rPr>
        <w:t xml:space="preserve"> scroll optionnel).</w:t>
      </w:r>
    </w:p>
    <w:p w14:paraId="383439E0" w14:textId="77777777" w:rsidR="004C645D" w:rsidRPr="004C645D" w:rsidRDefault="004C645D" w:rsidP="004C645D">
      <w:pPr>
        <w:pStyle w:val="ListParagraph"/>
        <w:numPr>
          <w:ilvl w:val="0"/>
          <w:numId w:val="4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Export : 'Téléchargez le programme' (PDF imprimable).</w:t>
      </w:r>
    </w:p>
    <w:p w14:paraId="68FDEAE7" w14:textId="4AB09083" w:rsidR="004C645D" w:rsidRDefault="004C645D" w:rsidP="004C645D">
      <w:pPr>
        <w:pStyle w:val="ListParagraph"/>
        <w:numPr>
          <w:ilvl w:val="0"/>
          <w:numId w:val="40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Affichage clair des tarifs par événement et indication si </w:t>
      </w:r>
      <w:r w:rsidRPr="004C645D">
        <w:rPr>
          <w:rFonts w:ascii="Elephant Pro" w:hAnsi="Elephant Pro"/>
          <w:lang w:val="fr-FR"/>
        </w:rPr>
        <w:t>la réduction abonnée</w:t>
      </w:r>
      <w:r w:rsidRPr="004C645D">
        <w:rPr>
          <w:rFonts w:ascii="Elephant Pro" w:hAnsi="Elephant Pro"/>
          <w:lang w:val="fr-FR"/>
        </w:rPr>
        <w:t xml:space="preserve"> s’applique.</w:t>
      </w:r>
    </w:p>
    <w:p w14:paraId="24D58166" w14:textId="3AA1B733" w:rsidR="004C645D" w:rsidRPr="004C645D" w:rsidRDefault="004C645D" w:rsidP="004C645D">
      <w:pPr>
        <w:ind w:left="360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b/>
          <w:bCs/>
          <w:color w:val="00B050"/>
          <w:u w:val="single"/>
          <w:lang w:val="fr-FR"/>
        </w:rPr>
        <w:t>Exemple :</w:t>
      </w:r>
      <w:r w:rsidRPr="004C645D">
        <w:rPr>
          <w:rFonts w:ascii="Elephant Pro" w:hAnsi="Elephant Pro"/>
          <w:color w:val="00B050"/>
          <w:lang w:val="fr-FR"/>
        </w:rPr>
        <w:t xml:space="preserve"> </w:t>
      </w:r>
      <w:r w:rsidRPr="004C645D">
        <w:rPr>
          <w:rFonts w:ascii="Elephant Pro" w:hAnsi="Elephant Pro"/>
          <w:lang w:val="fr-FR"/>
        </w:rPr>
        <w:t xml:space="preserve">la page affiche le tarif plein / réduit / abonné et l’état 'Complet' lorsque l'événement est </w:t>
      </w:r>
      <w:proofErr w:type="spellStart"/>
      <w:r w:rsidRPr="004C645D">
        <w:rPr>
          <w:rFonts w:ascii="Elephant Pro" w:hAnsi="Elephant Pro"/>
          <w:lang w:val="fr-FR"/>
        </w:rPr>
        <w:t>sold</w:t>
      </w:r>
      <w:proofErr w:type="spellEnd"/>
      <w:r w:rsidRPr="004C645D">
        <w:rPr>
          <w:rFonts w:ascii="Elephant Pro" w:hAnsi="Elephant Pro"/>
          <w:lang w:val="fr-FR"/>
        </w:rPr>
        <w:t xml:space="preserve"> out.</w:t>
      </w:r>
    </w:p>
    <w:p w14:paraId="2DD1DEED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3.3 Fiche événement (</w:t>
      </w:r>
      <w:proofErr w:type="spellStart"/>
      <w:r w:rsidRPr="004C645D">
        <w:rPr>
          <w:rFonts w:ascii="Elephant Pro" w:hAnsi="Elephant Pro"/>
          <w:lang w:val="fr-FR"/>
        </w:rPr>
        <w:t>template</w:t>
      </w:r>
      <w:proofErr w:type="spellEnd"/>
      <w:r w:rsidRPr="004C645D">
        <w:rPr>
          <w:rFonts w:ascii="Elephant Pro" w:hAnsi="Elephant Pro"/>
          <w:lang w:val="fr-FR"/>
        </w:rPr>
        <w:t>)</w:t>
      </w:r>
    </w:p>
    <w:p w14:paraId="5818FAEE" w14:textId="77777777" w:rsidR="004C645D" w:rsidRPr="004C645D" w:rsidRDefault="004C645D" w:rsidP="004C645D">
      <w:pPr>
        <w:jc w:val="both"/>
        <w:rPr>
          <w:rFonts w:ascii="Elephant Pro" w:hAnsi="Elephant Pro"/>
          <w:color w:val="C00000"/>
          <w:u w:val="single"/>
          <w:lang w:val="fr-FR"/>
        </w:rPr>
      </w:pPr>
      <w:r w:rsidRPr="004C645D">
        <w:rPr>
          <w:rFonts w:ascii="Elephant Pro" w:hAnsi="Elephant Pro"/>
          <w:color w:val="C00000"/>
          <w:u w:val="single"/>
          <w:lang w:val="fr-FR"/>
        </w:rPr>
        <w:t>Champs et blocs obligatoires :</w:t>
      </w:r>
    </w:p>
    <w:p w14:paraId="474BD7BB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Titre (H1) ; sous-titre (facultatif) ; image mise en avant (ratio </w:t>
      </w:r>
      <w:proofErr w:type="gramStart"/>
      <w:r w:rsidRPr="004C645D">
        <w:rPr>
          <w:rFonts w:ascii="Elephant Pro" w:hAnsi="Elephant Pro"/>
          <w:lang w:val="fr-FR"/>
        </w:rPr>
        <w:t>16:</w:t>
      </w:r>
      <w:proofErr w:type="gramEnd"/>
      <w:r w:rsidRPr="004C645D">
        <w:rPr>
          <w:rFonts w:ascii="Elephant Pro" w:hAnsi="Elephant Pro"/>
          <w:lang w:val="fr-FR"/>
        </w:rPr>
        <w:t>9 recommandé).</w:t>
      </w:r>
    </w:p>
    <w:p w14:paraId="408BBBD5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Date de début / fin (date &amp; heure), durée.</w:t>
      </w:r>
    </w:p>
    <w:p w14:paraId="20F32849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Lieu exact, adresse complète et module 'Plan / Itinéraire'.</w:t>
      </w:r>
    </w:p>
    <w:p w14:paraId="51D70C35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Type d'événement (catégorie) ; étiquette 'En accès libre' / 'Gratuit sur réservation' / 'Payant'.</w:t>
      </w:r>
    </w:p>
    <w:p w14:paraId="071AAD70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Tarifs détaillés (tableau tarifaire : tarif plein, tarif réduit, tarif jeune, tarif abonné). Gestion des exceptions (ateliers sans réduction).</w:t>
      </w:r>
    </w:p>
    <w:p w14:paraId="0E8DF4D3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Description longue (HTML) et chapô (texte court pour </w:t>
      </w:r>
      <w:proofErr w:type="spellStart"/>
      <w:r w:rsidRPr="004C645D">
        <w:rPr>
          <w:rFonts w:ascii="Elephant Pro" w:hAnsi="Elephant Pro"/>
          <w:lang w:val="fr-FR"/>
        </w:rPr>
        <w:t>cards</w:t>
      </w:r>
      <w:proofErr w:type="spellEnd"/>
      <w:r w:rsidRPr="004C645D">
        <w:rPr>
          <w:rFonts w:ascii="Elephant Pro" w:hAnsi="Elephant Pro"/>
          <w:lang w:val="fr-FR"/>
        </w:rPr>
        <w:t>).</w:t>
      </w:r>
    </w:p>
    <w:p w14:paraId="28F41592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Liste d'intervenants / invités cliquables (liens vers fiche invité).</w:t>
      </w:r>
    </w:p>
    <w:p w14:paraId="22ACF82B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Statut de disponibilité (Places restantes / Complet) et bouton d’achat 'Ajouter au panier' avec choix de quantité par type de tarif.</w:t>
      </w:r>
    </w:p>
    <w:p w14:paraId="07EE001D" w14:textId="09412173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Bloc 'Vous avez une question ?' et bouton 'Nous contacter'.</w:t>
      </w:r>
    </w:p>
    <w:p w14:paraId="01A3F775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Bloc 'Rendez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vous qui pourraient vous int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resser' (recommandations bas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es sur tags / cat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gorie / date).</w:t>
      </w:r>
    </w:p>
    <w:p w14:paraId="12C87708" w14:textId="77777777" w:rsidR="004C645D" w:rsidRPr="004C645D" w:rsidRDefault="004C645D" w:rsidP="004C645D">
      <w:pPr>
        <w:pStyle w:val="ListParagraph"/>
        <w:numPr>
          <w:ilvl w:val="0"/>
          <w:numId w:val="41"/>
        </w:num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Metadonn</w:t>
      </w:r>
      <w:r w:rsidRPr="004C645D">
        <w:rPr>
          <w:rFonts w:ascii="Elephant Pro" w:hAnsi="Elephant Pro" w:cs="Elephant Pro"/>
        </w:rPr>
        <w:t>é</w:t>
      </w:r>
      <w:r w:rsidRPr="004C645D">
        <w:rPr>
          <w:rFonts w:ascii="Elephant Pro" w:hAnsi="Elephant Pro"/>
        </w:rPr>
        <w:t>es SEO (title, meta description, canonical) and schema.org Event JSON</w:t>
      </w:r>
      <w:r w:rsidRPr="004C645D">
        <w:rPr>
          <w:rFonts w:ascii="Cambria Math" w:hAnsi="Cambria Math" w:cs="Cambria Math"/>
        </w:rPr>
        <w:t>‑</w:t>
      </w:r>
      <w:r w:rsidRPr="004C645D">
        <w:rPr>
          <w:rFonts w:ascii="Elephant Pro" w:hAnsi="Elephant Pro"/>
        </w:rPr>
        <w:t>LD.</w:t>
      </w:r>
    </w:p>
    <w:p w14:paraId="6761FEC4" w14:textId="4FA54803" w:rsidR="004C645D" w:rsidRPr="004C645D" w:rsidRDefault="004C645D" w:rsidP="004C645D">
      <w:pPr>
        <w:ind w:left="360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La page 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nement observ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e suit précisément ce </w:t>
      </w:r>
      <w:proofErr w:type="spellStart"/>
      <w:r w:rsidRPr="004C645D">
        <w:rPr>
          <w:rFonts w:ascii="Elephant Pro" w:hAnsi="Elephant Pro"/>
          <w:lang w:val="fr-FR"/>
        </w:rPr>
        <w:t>template</w:t>
      </w:r>
      <w:proofErr w:type="spellEnd"/>
      <w:r w:rsidRPr="004C645D">
        <w:rPr>
          <w:rFonts w:ascii="Elephant Pro" w:hAnsi="Elephant Pro"/>
          <w:lang w:val="fr-FR"/>
        </w:rPr>
        <w:t xml:space="preserve"> (ex. fiche 'Enregistrement en direct du podcast « L’Heure du Monde »').</w:t>
      </w:r>
    </w:p>
    <w:p w14:paraId="357788C9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3.4 Page 'Invités' et fiches intervenants</w:t>
      </w:r>
    </w:p>
    <w:p w14:paraId="2B839033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color w:val="C00000"/>
          <w:u w:val="single"/>
          <w:lang w:val="fr-FR"/>
        </w:rPr>
        <w:t>Fonctionnalités</w:t>
      </w:r>
      <w:r w:rsidRPr="004C645D">
        <w:rPr>
          <w:rFonts w:ascii="Elephant Pro" w:hAnsi="Elephant Pro"/>
          <w:lang w:val="fr-FR"/>
        </w:rPr>
        <w:t xml:space="preserve"> :</w:t>
      </w:r>
    </w:p>
    <w:p w14:paraId="575EB881" w14:textId="77777777" w:rsidR="004C645D" w:rsidRPr="004B6E0C" w:rsidRDefault="004C645D" w:rsidP="004B6E0C">
      <w:pPr>
        <w:pStyle w:val="ListParagraph"/>
        <w:numPr>
          <w:ilvl w:val="0"/>
          <w:numId w:val="50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L</w:t>
      </w:r>
      <w:r w:rsidRPr="004B6E0C">
        <w:rPr>
          <w:rFonts w:ascii="Elephant Pro" w:hAnsi="Elephant Pro"/>
          <w:lang w:val="fr-FR"/>
        </w:rPr>
        <w:t>iste alphabétique (A</w:t>
      </w:r>
      <w:r w:rsidRPr="004B6E0C">
        <w:rPr>
          <w:rFonts w:cs="Arial"/>
          <w:lang w:val="fr-FR"/>
        </w:rPr>
        <w:t>→</w:t>
      </w:r>
      <w:r w:rsidRPr="004B6E0C">
        <w:rPr>
          <w:rFonts w:ascii="Elephant Pro" w:hAnsi="Elephant Pro"/>
          <w:lang w:val="fr-FR"/>
        </w:rPr>
        <w:t>Z) avec recherche et filtrage.</w:t>
      </w:r>
    </w:p>
    <w:p w14:paraId="1060038A" w14:textId="77777777" w:rsidR="004C645D" w:rsidRPr="004B6E0C" w:rsidRDefault="004C645D" w:rsidP="004B6E0C">
      <w:pPr>
        <w:pStyle w:val="ListParagraph"/>
        <w:numPr>
          <w:ilvl w:val="0"/>
          <w:numId w:val="50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Pour chaque invit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 xml:space="preserve"> : nom, courte bio/qualif (ex : 'journaliste', 'r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alisatrice'), et liste des rendez</w:t>
      </w:r>
      <w:r w:rsidRPr="004B6E0C">
        <w:rPr>
          <w:rFonts w:ascii="Cambria Math" w:hAnsi="Cambria Math" w:cs="Cambria Math"/>
          <w:lang w:val="fr-FR"/>
        </w:rPr>
        <w:t>‑</w:t>
      </w:r>
      <w:r w:rsidRPr="004B6E0C">
        <w:rPr>
          <w:rFonts w:ascii="Elephant Pro" w:hAnsi="Elephant Pro"/>
          <w:lang w:val="fr-FR"/>
        </w:rPr>
        <w:t>vous auxquels il/elle participe.</w:t>
      </w:r>
    </w:p>
    <w:p w14:paraId="43972730" w14:textId="77777777" w:rsidR="004C645D" w:rsidRPr="004B6E0C" w:rsidRDefault="004C645D" w:rsidP="004B6E0C">
      <w:pPr>
        <w:pStyle w:val="ListParagraph"/>
        <w:numPr>
          <w:ilvl w:val="0"/>
          <w:numId w:val="50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Pages profils individuelles contenant photo, bio longue, liens vers 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v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nements, r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seaux sociaux (optionnel), et mentions presse.</w:t>
      </w:r>
    </w:p>
    <w:p w14:paraId="45C749DB" w14:textId="4EDB068D" w:rsidR="004C645D" w:rsidRPr="004B6E0C" w:rsidRDefault="004C645D" w:rsidP="004B6E0C">
      <w:pPr>
        <w:pStyle w:val="ListParagraph"/>
        <w:numPr>
          <w:ilvl w:val="0"/>
          <w:numId w:val="50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lastRenderedPageBreak/>
        <w:t>Syst</w:t>
      </w:r>
      <w:r w:rsidRPr="004B6E0C">
        <w:rPr>
          <w:rFonts w:ascii="Elephant Pro" w:hAnsi="Elephant Pro" w:cs="Elephant Pro"/>
          <w:lang w:val="fr-FR"/>
        </w:rPr>
        <w:t>è</w:t>
      </w:r>
      <w:r w:rsidRPr="004B6E0C">
        <w:rPr>
          <w:rFonts w:ascii="Elephant Pro" w:hAnsi="Elephant Pro"/>
          <w:lang w:val="fr-FR"/>
        </w:rPr>
        <w:t>me d'import / export CSV pour la gestion des intervenants.</w:t>
      </w:r>
    </w:p>
    <w:p w14:paraId="0969314D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3.5 Panier &amp; Paiement (flux utilisateur)</w:t>
      </w:r>
    </w:p>
    <w:p w14:paraId="59583028" w14:textId="77777777" w:rsidR="004C645D" w:rsidRPr="004C645D" w:rsidRDefault="004C645D" w:rsidP="004C645D">
      <w:pPr>
        <w:jc w:val="both"/>
        <w:rPr>
          <w:rFonts w:ascii="Elephant Pro" w:hAnsi="Elephant Pro"/>
          <w:color w:val="C00000"/>
          <w:u w:val="single"/>
          <w:lang w:val="fr-FR"/>
        </w:rPr>
      </w:pPr>
      <w:r w:rsidRPr="004C645D">
        <w:rPr>
          <w:rFonts w:ascii="Elephant Pro" w:hAnsi="Elephant Pro"/>
          <w:color w:val="C00000"/>
          <w:u w:val="single"/>
          <w:lang w:val="fr-FR"/>
        </w:rPr>
        <w:t>Comportement observé et exigences :</w:t>
      </w:r>
    </w:p>
    <w:p w14:paraId="0F19A140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Panier accessible depuis le header (indicateur 'Panier 0').</w:t>
      </w:r>
    </w:p>
    <w:p w14:paraId="028AE609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Support </w:t>
      </w:r>
      <w:proofErr w:type="spellStart"/>
      <w:r w:rsidRPr="004C645D">
        <w:rPr>
          <w:rFonts w:ascii="Elephant Pro" w:hAnsi="Elephant Pro"/>
          <w:lang w:val="fr-FR"/>
        </w:rPr>
        <w:t>multi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ligne</w:t>
      </w:r>
      <w:proofErr w:type="spellEnd"/>
      <w:r w:rsidRPr="004C645D">
        <w:rPr>
          <w:rFonts w:ascii="Elephant Pro" w:hAnsi="Elephant Pro"/>
          <w:lang w:val="fr-FR"/>
        </w:rPr>
        <w:t xml:space="preserve"> : l'utilisateur peut ajouter plusieurs </w:t>
      </w:r>
      <w:proofErr w:type="gramStart"/>
      <w:r w:rsidRPr="004C645D">
        <w:rPr>
          <w:rFonts w:ascii="Elephant Pro" w:hAnsi="Elephant Pro"/>
          <w:lang w:val="fr-FR"/>
        </w:rPr>
        <w:t>rendez</w:t>
      </w:r>
      <w:proofErr w:type="gramEnd"/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vous / billets au panier.</w:t>
      </w:r>
    </w:p>
    <w:p w14:paraId="6D15185A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Application dynamique des tarifs abonn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 si utilisateur connect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via SSO abonn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(r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duction automatique sur le panier).</w:t>
      </w:r>
    </w:p>
    <w:p w14:paraId="1F2DA4B7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Gestion des codes promo (backend), bons de r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duction appliqu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 au total.</w:t>
      </w:r>
    </w:p>
    <w:p w14:paraId="4FCC27B7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Page paiement : saisie coordonn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es, r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capitulatif billets, choix du moyen de paiement, champs de facturation.</w:t>
      </w:r>
    </w:p>
    <w:p w14:paraId="53537FA8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Moyens de paiement recommandés : Carte bancaire (</w:t>
      </w:r>
      <w:proofErr w:type="spellStart"/>
      <w:r w:rsidRPr="004C645D">
        <w:rPr>
          <w:rFonts w:ascii="Elephant Pro" w:hAnsi="Elephant Pro"/>
          <w:lang w:val="fr-FR"/>
        </w:rPr>
        <w:t>tokenisée</w:t>
      </w:r>
      <w:proofErr w:type="spellEnd"/>
      <w:r w:rsidRPr="004C645D">
        <w:rPr>
          <w:rFonts w:ascii="Elephant Pro" w:hAnsi="Elephant Pro"/>
          <w:lang w:val="fr-FR"/>
        </w:rPr>
        <w:t xml:space="preserve">), Apple </w:t>
      </w:r>
      <w:proofErr w:type="spellStart"/>
      <w:r w:rsidRPr="004C645D">
        <w:rPr>
          <w:rFonts w:ascii="Elephant Pro" w:hAnsi="Elephant Pro"/>
          <w:lang w:val="fr-FR"/>
        </w:rPr>
        <w:t>Pay</w:t>
      </w:r>
      <w:proofErr w:type="spellEnd"/>
      <w:r w:rsidRPr="004C645D">
        <w:rPr>
          <w:rFonts w:ascii="Elephant Pro" w:hAnsi="Elephant Pro"/>
          <w:lang w:val="fr-FR"/>
        </w:rPr>
        <w:t xml:space="preserve"> / Google </w:t>
      </w:r>
      <w:proofErr w:type="spellStart"/>
      <w:r w:rsidRPr="004C645D">
        <w:rPr>
          <w:rFonts w:ascii="Elephant Pro" w:hAnsi="Elephant Pro"/>
          <w:lang w:val="fr-FR"/>
        </w:rPr>
        <w:t>Pay</w:t>
      </w:r>
      <w:proofErr w:type="spellEnd"/>
      <w:r w:rsidRPr="004C645D">
        <w:rPr>
          <w:rFonts w:ascii="Elephant Pro" w:hAnsi="Elephant Pro"/>
          <w:lang w:val="fr-FR"/>
        </w:rPr>
        <w:t xml:space="preserve"> selon disponibilité, SCA (3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D Secure) pour l'UE.</w:t>
      </w:r>
    </w:p>
    <w:p w14:paraId="29CCCE55" w14:textId="77777777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Emission d'un billet 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lectronique (PDF / QR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code) envoy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par </w:t>
      </w:r>
      <w:proofErr w:type="gramStart"/>
      <w:r w:rsidRPr="004C645D">
        <w:rPr>
          <w:rFonts w:ascii="Elephant Pro" w:hAnsi="Elephant Pro"/>
          <w:lang w:val="fr-FR"/>
        </w:rPr>
        <w:t>email</w:t>
      </w:r>
      <w:proofErr w:type="gramEnd"/>
      <w:r w:rsidRPr="004C645D">
        <w:rPr>
          <w:rFonts w:ascii="Elephant Pro" w:hAnsi="Elephant Pro"/>
          <w:lang w:val="fr-FR"/>
        </w:rPr>
        <w:t xml:space="preserve"> et disponible dans l'espace utilisateur.</w:t>
      </w:r>
    </w:p>
    <w:p w14:paraId="2395092D" w14:textId="519B32F0" w:rsidR="004C645D" w:rsidRPr="004C645D" w:rsidRDefault="004C645D" w:rsidP="004C645D">
      <w:pPr>
        <w:pStyle w:val="ListParagraph"/>
        <w:numPr>
          <w:ilvl w:val="0"/>
          <w:numId w:val="42"/>
        </w:num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Workflow de remboursement manuel et automatique (selon politique), gestion des listes d'attente et notifications.</w:t>
      </w:r>
    </w:p>
    <w:p w14:paraId="278DD1A6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3.6 Comptes utilisateurs &amp; SSO abonnés</w:t>
      </w:r>
    </w:p>
    <w:p w14:paraId="732B03B6" w14:textId="5413EE19" w:rsidR="004B6E0C" w:rsidRDefault="004B6E0C" w:rsidP="004C645D">
      <w:pPr>
        <w:jc w:val="both"/>
        <w:rPr>
          <w:rFonts w:ascii="Elephant Pro" w:hAnsi="Elephant Pro"/>
          <w:color w:val="C00000"/>
          <w:u w:val="single"/>
          <w:lang w:val="fr-FR"/>
        </w:rPr>
      </w:pPr>
      <w:r w:rsidRPr="004B6E0C">
        <w:rPr>
          <w:rFonts w:ascii="Elephant Pro" w:hAnsi="Elephant Pro"/>
          <w:color w:val="C00000"/>
          <w:u w:val="single"/>
          <w:lang w:val="fr-FR"/>
        </w:rPr>
        <w:t>Exigences :</w:t>
      </w:r>
    </w:p>
    <w:p w14:paraId="34346D14" w14:textId="77777777" w:rsidR="004B6E0C" w:rsidRPr="004B6E0C" w:rsidRDefault="004C645D" w:rsidP="004B6E0C">
      <w:pPr>
        <w:pStyle w:val="ListParagraph"/>
        <w:numPr>
          <w:ilvl w:val="0"/>
          <w:numId w:val="43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Intégration SSO persistante avec le système d'authentification du Monde (single </w:t>
      </w:r>
      <w:proofErr w:type="spellStart"/>
      <w:r w:rsidRPr="004B6E0C">
        <w:rPr>
          <w:rFonts w:ascii="Elephant Pro" w:hAnsi="Elephant Pro"/>
          <w:lang w:val="fr-FR"/>
        </w:rPr>
        <w:t>sign</w:t>
      </w:r>
      <w:proofErr w:type="spellEnd"/>
      <w:r w:rsidRPr="004B6E0C">
        <w:rPr>
          <w:rFonts w:ascii="Elephant Pro" w:hAnsi="Elephant Pro"/>
          <w:lang w:val="fr-FR"/>
        </w:rPr>
        <w:t xml:space="preserve"> on) : récupération d'indicateur d'abonnement pour appliquer tarif abonné.</w:t>
      </w:r>
    </w:p>
    <w:p w14:paraId="019A2E9C" w14:textId="77777777" w:rsidR="004B6E0C" w:rsidRPr="004B6E0C" w:rsidRDefault="004C645D" w:rsidP="004B6E0C">
      <w:pPr>
        <w:pStyle w:val="ListParagraph"/>
        <w:numPr>
          <w:ilvl w:val="0"/>
          <w:numId w:val="43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Espace personnel : historique commandes, billets (PDF/QR), favoris/agenda personnel, gestion des informations personnelles (nom, </w:t>
      </w:r>
      <w:proofErr w:type="gramStart"/>
      <w:r w:rsidRPr="004B6E0C">
        <w:rPr>
          <w:rFonts w:ascii="Elephant Pro" w:hAnsi="Elephant Pro"/>
          <w:lang w:val="fr-FR"/>
        </w:rPr>
        <w:t>email</w:t>
      </w:r>
      <w:proofErr w:type="gramEnd"/>
      <w:r w:rsidRPr="004B6E0C">
        <w:rPr>
          <w:rFonts w:ascii="Elephant Pro" w:hAnsi="Elephant Pro"/>
          <w:lang w:val="fr-FR"/>
        </w:rPr>
        <w:t>, téléphone), préférences de communication.</w:t>
      </w:r>
    </w:p>
    <w:p w14:paraId="06B0A008" w14:textId="4DD38508" w:rsidR="004C645D" w:rsidRPr="004B6E0C" w:rsidRDefault="004C645D" w:rsidP="004B6E0C">
      <w:pPr>
        <w:pStyle w:val="ListParagraph"/>
        <w:numPr>
          <w:ilvl w:val="0"/>
          <w:numId w:val="43"/>
        </w:numPr>
        <w:jc w:val="both"/>
        <w:rPr>
          <w:rFonts w:ascii="Elephant Pro" w:hAnsi="Elephant Pro"/>
          <w:color w:val="C00000"/>
          <w:u w:val="single"/>
          <w:lang w:val="fr-FR"/>
        </w:rPr>
      </w:pPr>
      <w:r w:rsidRPr="004B6E0C">
        <w:rPr>
          <w:rFonts w:ascii="Elephant Pro" w:hAnsi="Elephant Pro"/>
          <w:lang w:val="fr-FR"/>
        </w:rPr>
        <w:t xml:space="preserve">Option : inscription sans mot de passe via </w:t>
      </w:r>
      <w:proofErr w:type="spellStart"/>
      <w:r w:rsidRPr="004B6E0C">
        <w:rPr>
          <w:rFonts w:ascii="Elephant Pro" w:hAnsi="Elephant Pro"/>
          <w:lang w:val="fr-FR"/>
        </w:rPr>
        <w:t>magic</w:t>
      </w:r>
      <w:proofErr w:type="spellEnd"/>
      <w:r w:rsidRPr="004B6E0C">
        <w:rPr>
          <w:rFonts w:ascii="Elephant Pro" w:hAnsi="Elephant Pro"/>
          <w:lang w:val="fr-FR"/>
        </w:rPr>
        <w:t xml:space="preserve"> </w:t>
      </w:r>
      <w:proofErr w:type="spellStart"/>
      <w:r w:rsidRPr="004B6E0C">
        <w:rPr>
          <w:rFonts w:ascii="Elephant Pro" w:hAnsi="Elephant Pro"/>
          <w:lang w:val="fr-FR"/>
        </w:rPr>
        <w:t>link</w:t>
      </w:r>
      <w:proofErr w:type="spellEnd"/>
      <w:r w:rsidRPr="004B6E0C">
        <w:rPr>
          <w:rFonts w:ascii="Elephant Pro" w:hAnsi="Elephant Pro"/>
          <w:lang w:val="fr-FR"/>
        </w:rPr>
        <w:t xml:space="preserve"> et double opt</w:t>
      </w:r>
      <w:r w:rsidRPr="004B6E0C">
        <w:rPr>
          <w:rFonts w:ascii="Cambria Math" w:hAnsi="Cambria Math" w:cs="Cambria Math"/>
          <w:lang w:val="fr-FR"/>
        </w:rPr>
        <w:t>‑</w:t>
      </w:r>
      <w:r w:rsidRPr="004B6E0C">
        <w:rPr>
          <w:rFonts w:ascii="Elephant Pro" w:hAnsi="Elephant Pro"/>
          <w:lang w:val="fr-FR"/>
        </w:rPr>
        <w:t>in pour newsletter.</w:t>
      </w:r>
    </w:p>
    <w:p w14:paraId="0278CF46" w14:textId="77777777" w:rsidR="004B6E0C" w:rsidRDefault="004B6E0C" w:rsidP="004B6E0C">
      <w:pPr>
        <w:ind w:left="360"/>
        <w:jc w:val="both"/>
        <w:rPr>
          <w:rFonts w:ascii="Elephant Pro" w:hAnsi="Elephant Pro"/>
          <w:color w:val="C00000"/>
          <w:u w:val="single"/>
          <w:lang w:val="fr-FR"/>
        </w:rPr>
      </w:pPr>
    </w:p>
    <w:p w14:paraId="552C8C21" w14:textId="77777777" w:rsidR="004B6E0C" w:rsidRDefault="004B6E0C" w:rsidP="004B6E0C">
      <w:pPr>
        <w:ind w:left="360"/>
        <w:jc w:val="both"/>
        <w:rPr>
          <w:rFonts w:ascii="Elephant Pro" w:hAnsi="Elephant Pro"/>
          <w:color w:val="C00000"/>
          <w:u w:val="single"/>
          <w:lang w:val="fr-FR"/>
        </w:rPr>
      </w:pPr>
    </w:p>
    <w:p w14:paraId="3E856868" w14:textId="77777777" w:rsidR="004B6E0C" w:rsidRPr="004B6E0C" w:rsidRDefault="004B6E0C" w:rsidP="004B6E0C">
      <w:pPr>
        <w:ind w:left="360"/>
        <w:jc w:val="both"/>
        <w:rPr>
          <w:rFonts w:ascii="Elephant Pro" w:hAnsi="Elephant Pro"/>
          <w:color w:val="C00000"/>
          <w:u w:val="single"/>
          <w:lang w:val="fr-FR"/>
        </w:rPr>
      </w:pPr>
    </w:p>
    <w:p w14:paraId="40F7F466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3.7 Back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office / Admin (exigences d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taill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es)</w:t>
      </w:r>
    </w:p>
    <w:p w14:paraId="64F95F8D" w14:textId="77777777" w:rsidR="004B6E0C" w:rsidRPr="004B6E0C" w:rsidRDefault="004C645D" w:rsidP="004C645D">
      <w:pPr>
        <w:jc w:val="both"/>
        <w:rPr>
          <w:rFonts w:ascii="Elephant Pro" w:hAnsi="Elephant Pro"/>
          <w:b/>
          <w:bCs/>
          <w:color w:val="C00000"/>
          <w:u w:val="single"/>
          <w:lang w:val="fr-FR"/>
        </w:rPr>
      </w:pPr>
      <w:r w:rsidRPr="004B6E0C">
        <w:rPr>
          <w:rFonts w:ascii="Elephant Pro" w:hAnsi="Elephant Pro"/>
          <w:b/>
          <w:bCs/>
          <w:color w:val="C00000"/>
          <w:u w:val="single"/>
          <w:lang w:val="fr-FR"/>
        </w:rPr>
        <w:t>Modules administratifs :</w:t>
      </w:r>
    </w:p>
    <w:p w14:paraId="711178B4" w14:textId="77777777" w:rsidR="004B6E0C" w:rsidRP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Gestion événements : création, édition WYSIWYG, champs structurés (horaires, lieux, intervenants, catégorie, tags, image, capacité par type de tarif).</w:t>
      </w:r>
    </w:p>
    <w:p w14:paraId="1F0919E7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lastRenderedPageBreak/>
        <w:t>Gestion billetterie : création de types de billets (plein/réduit/abonné/jeune), remises, codes promo, quotas, tarifications dynamiques, périodes de vente (ouverture/fermeture), seuils d'alerte.</w:t>
      </w:r>
    </w:p>
    <w:p w14:paraId="7B89594C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Gestion des ventes : vue temps réel des ventes, export CSV / XLSX des participants, recherche &amp; filtres sur commandes.</w:t>
      </w:r>
    </w:p>
    <w:p w14:paraId="776C4827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Gestion des invités : import CSV, profils, assignation aux événements.</w:t>
      </w:r>
    </w:p>
    <w:p w14:paraId="3AA49637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Outils contrôle d'accès : génération et gestion QR codes, application mobile/scan web pour validation d'entrée.</w:t>
      </w:r>
    </w:p>
    <w:p w14:paraId="7D3C6EA6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Gestion des remboursements &amp; litiges (workflow avec statut, motif, pièce jointe).</w:t>
      </w:r>
    </w:p>
    <w:p w14:paraId="79A5356A" w14:textId="77777777" w:rsidR="004B6E0C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Administration des partenaires : insertion bannières, insertion d'encarts sponsorisés et </w:t>
      </w:r>
      <w:proofErr w:type="spellStart"/>
      <w:r w:rsidRPr="004B6E0C">
        <w:rPr>
          <w:rFonts w:ascii="Elephant Pro" w:hAnsi="Elephant Pro"/>
          <w:lang w:val="fr-FR"/>
        </w:rPr>
        <w:t>reporting</w:t>
      </w:r>
      <w:proofErr w:type="spellEnd"/>
      <w:r w:rsidRPr="004B6E0C">
        <w:rPr>
          <w:rFonts w:ascii="Elephant Pro" w:hAnsi="Elephant Pro"/>
          <w:lang w:val="fr-FR"/>
        </w:rPr>
        <w:t xml:space="preserve"> dédié.</w:t>
      </w:r>
    </w:p>
    <w:p w14:paraId="0367CE51" w14:textId="0240590F" w:rsidR="004C645D" w:rsidRDefault="004C645D" w:rsidP="004B6E0C">
      <w:pPr>
        <w:pStyle w:val="ListParagraph"/>
        <w:numPr>
          <w:ilvl w:val="0"/>
          <w:numId w:val="46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Journal d'audit : traçabilité des actions admin (création, modification, suppression).</w:t>
      </w:r>
    </w:p>
    <w:p w14:paraId="597FB260" w14:textId="77777777" w:rsidR="004B6E0C" w:rsidRPr="004B6E0C" w:rsidRDefault="004B6E0C" w:rsidP="004B6E0C">
      <w:pPr>
        <w:pStyle w:val="ListParagraph"/>
        <w:jc w:val="both"/>
        <w:rPr>
          <w:rFonts w:ascii="Elephant Pro" w:hAnsi="Elephant Pro"/>
          <w:lang w:val="fr-FR"/>
        </w:rPr>
      </w:pPr>
    </w:p>
    <w:p w14:paraId="4062A40F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4. Architecture technique &amp; API (spécifications)</w:t>
      </w:r>
    </w:p>
    <w:p w14:paraId="233CBADA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Principes : architecture découplée (</w:t>
      </w:r>
      <w:proofErr w:type="spellStart"/>
      <w:r w:rsidRPr="004C645D">
        <w:rPr>
          <w:rFonts w:ascii="Elephant Pro" w:hAnsi="Elephant Pro"/>
          <w:lang w:val="fr-FR"/>
        </w:rPr>
        <w:t>front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end</w:t>
      </w:r>
      <w:proofErr w:type="spellEnd"/>
      <w:r w:rsidRPr="004C645D">
        <w:rPr>
          <w:rFonts w:ascii="Elephant Pro" w:hAnsi="Elephant Pro"/>
          <w:lang w:val="fr-FR"/>
        </w:rPr>
        <w:t xml:space="preserve"> SPA ou SSR + </w:t>
      </w:r>
      <w:proofErr w:type="spellStart"/>
      <w:r w:rsidRPr="004C645D">
        <w:rPr>
          <w:rFonts w:ascii="Elephant Pro" w:hAnsi="Elephant Pro"/>
          <w:lang w:val="fr-FR"/>
        </w:rPr>
        <w:t>back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end</w:t>
      </w:r>
      <w:proofErr w:type="spellEnd"/>
      <w:r w:rsidRPr="004C645D">
        <w:rPr>
          <w:rFonts w:ascii="Elephant Pro" w:hAnsi="Elephant Pro"/>
          <w:lang w:val="fr-FR"/>
        </w:rPr>
        <w:t xml:space="preserve"> API REST/</w:t>
      </w:r>
      <w:proofErr w:type="spellStart"/>
      <w:r w:rsidRPr="004C645D">
        <w:rPr>
          <w:rFonts w:ascii="Elephant Pro" w:hAnsi="Elephant Pro"/>
          <w:lang w:val="fr-FR"/>
        </w:rPr>
        <w:t>GraphQL</w:t>
      </w:r>
      <w:proofErr w:type="spellEnd"/>
      <w:r w:rsidRPr="004C645D">
        <w:rPr>
          <w:rFonts w:ascii="Elephant Pro" w:hAnsi="Elephant Pro"/>
          <w:lang w:val="fr-FR"/>
        </w:rPr>
        <w:t>), h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bergement cloud scalable, CDN pour assets, sauvegardes journali</w:t>
      </w:r>
      <w:r w:rsidRPr="004C645D">
        <w:rPr>
          <w:rFonts w:ascii="Elephant Pro" w:hAnsi="Elephant Pro" w:cs="Elephant Pro"/>
          <w:lang w:val="fr-FR"/>
        </w:rPr>
        <w:t>è</w:t>
      </w:r>
      <w:r w:rsidRPr="004C645D">
        <w:rPr>
          <w:rFonts w:ascii="Elephant Pro" w:hAnsi="Elephant Pro"/>
          <w:lang w:val="fr-FR"/>
        </w:rPr>
        <w:t>res et plan de reprise.</w:t>
      </w:r>
    </w:p>
    <w:p w14:paraId="6BD90A25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4.1 API publique (exemples d'</w:t>
      </w:r>
      <w:proofErr w:type="spellStart"/>
      <w:r w:rsidRPr="004C645D">
        <w:rPr>
          <w:rFonts w:ascii="Elephant Pro" w:hAnsi="Elephant Pro"/>
          <w:lang w:val="fr-FR"/>
        </w:rPr>
        <w:t>endpoints</w:t>
      </w:r>
      <w:proofErr w:type="spellEnd"/>
      <w:r w:rsidRPr="004C645D">
        <w:rPr>
          <w:rFonts w:ascii="Elephant Pro" w:hAnsi="Elephant Pro"/>
          <w:lang w:val="fr-FR"/>
        </w:rPr>
        <w:t xml:space="preserve"> recommandés)</w:t>
      </w:r>
    </w:p>
    <w:p w14:paraId="49C310E4" w14:textId="77777777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GET /api/v1/events?date=2025-09-19&amp;category=debat&amp;location=auditorium</w:t>
      </w:r>
    </w:p>
    <w:p w14:paraId="2AEFCE46" w14:textId="77777777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GET /</w:t>
      </w:r>
      <w:proofErr w:type="spellStart"/>
      <w:r w:rsidRPr="004C645D">
        <w:rPr>
          <w:rFonts w:ascii="Elephant Pro" w:hAnsi="Elephant Pro"/>
        </w:rPr>
        <w:t>api</w:t>
      </w:r>
      <w:proofErr w:type="spellEnd"/>
      <w:r w:rsidRPr="004C645D">
        <w:rPr>
          <w:rFonts w:ascii="Elephant Pro" w:hAnsi="Elephant Pro"/>
        </w:rPr>
        <w:t>/v1/</w:t>
      </w:r>
      <w:proofErr w:type="gramStart"/>
      <w:r w:rsidRPr="004C645D">
        <w:rPr>
          <w:rFonts w:ascii="Elephant Pro" w:hAnsi="Elephant Pro"/>
        </w:rPr>
        <w:t>events/{</w:t>
      </w:r>
      <w:proofErr w:type="gramEnd"/>
      <w:r w:rsidRPr="004C645D">
        <w:rPr>
          <w:rFonts w:ascii="Elephant Pro" w:hAnsi="Elephant Pro"/>
        </w:rPr>
        <w:t>id}</w:t>
      </w:r>
    </w:p>
    <w:p w14:paraId="7661DCB8" w14:textId="54F3E046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GET /</w:t>
      </w:r>
      <w:proofErr w:type="spellStart"/>
      <w:r w:rsidRPr="004C645D">
        <w:rPr>
          <w:rFonts w:ascii="Elephant Pro" w:hAnsi="Elephant Pro"/>
        </w:rPr>
        <w:t>api</w:t>
      </w:r>
      <w:proofErr w:type="spellEnd"/>
      <w:r w:rsidRPr="004C645D">
        <w:rPr>
          <w:rFonts w:ascii="Elephant Pro" w:hAnsi="Elephant Pro"/>
        </w:rPr>
        <w:t>/v1/speakers</w:t>
      </w:r>
    </w:p>
    <w:p w14:paraId="326CE633" w14:textId="77777777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GET /</w:t>
      </w:r>
      <w:proofErr w:type="spellStart"/>
      <w:r w:rsidRPr="004C645D">
        <w:rPr>
          <w:rFonts w:ascii="Elephant Pro" w:hAnsi="Elephant Pro"/>
        </w:rPr>
        <w:t>api</w:t>
      </w:r>
      <w:proofErr w:type="spellEnd"/>
      <w:r w:rsidRPr="004C645D">
        <w:rPr>
          <w:rFonts w:ascii="Elephant Pro" w:hAnsi="Elephant Pro"/>
        </w:rPr>
        <w:t>/v1/</w:t>
      </w:r>
      <w:proofErr w:type="gramStart"/>
      <w:r w:rsidRPr="004C645D">
        <w:rPr>
          <w:rFonts w:ascii="Elephant Pro" w:hAnsi="Elephant Pro"/>
        </w:rPr>
        <w:t>speakers/{</w:t>
      </w:r>
      <w:proofErr w:type="gramEnd"/>
      <w:r w:rsidRPr="004C645D">
        <w:rPr>
          <w:rFonts w:ascii="Elephant Pro" w:hAnsi="Elephant Pro"/>
        </w:rPr>
        <w:t>id}</w:t>
      </w:r>
    </w:p>
    <w:p w14:paraId="6EDF6D66" w14:textId="77777777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POST /</w:t>
      </w:r>
      <w:proofErr w:type="spellStart"/>
      <w:r w:rsidRPr="004C645D">
        <w:rPr>
          <w:rFonts w:ascii="Elephant Pro" w:hAnsi="Elephant Pro"/>
        </w:rPr>
        <w:t>api</w:t>
      </w:r>
      <w:proofErr w:type="spellEnd"/>
      <w:r w:rsidRPr="004C645D">
        <w:rPr>
          <w:rFonts w:ascii="Elephant Pro" w:hAnsi="Elephant Pro"/>
        </w:rPr>
        <w:t>/v1/cart (</w:t>
      </w:r>
      <w:proofErr w:type="gramStart"/>
      <w:r w:rsidRPr="004C645D">
        <w:rPr>
          <w:rFonts w:ascii="Elephant Pro" w:hAnsi="Elephant Pro"/>
        </w:rPr>
        <w:t>body: {</w:t>
      </w:r>
      <w:proofErr w:type="spellStart"/>
      <w:proofErr w:type="gramEnd"/>
      <w:r w:rsidRPr="004C645D">
        <w:rPr>
          <w:rFonts w:ascii="Elephant Pro" w:hAnsi="Elephant Pro"/>
        </w:rPr>
        <w:t>user_id</w:t>
      </w:r>
      <w:proofErr w:type="spellEnd"/>
      <w:r w:rsidRPr="004C645D">
        <w:rPr>
          <w:rFonts w:ascii="Elephant Pro" w:hAnsi="Elephant Pro"/>
        </w:rPr>
        <w:t>, items</w:t>
      </w:r>
      <w:proofErr w:type="gramStart"/>
      <w:r w:rsidRPr="004C645D">
        <w:rPr>
          <w:rFonts w:ascii="Elephant Pro" w:hAnsi="Elephant Pro"/>
        </w:rPr>
        <w:t>: [{</w:t>
      </w:r>
      <w:proofErr w:type="spellStart"/>
      <w:proofErr w:type="gramEnd"/>
      <w:r w:rsidRPr="004C645D">
        <w:rPr>
          <w:rFonts w:ascii="Elephant Pro" w:hAnsi="Elephant Pro"/>
        </w:rPr>
        <w:t>event_id</w:t>
      </w:r>
      <w:proofErr w:type="spellEnd"/>
      <w:r w:rsidRPr="004C645D">
        <w:rPr>
          <w:rFonts w:ascii="Elephant Pro" w:hAnsi="Elephant Pro"/>
        </w:rPr>
        <w:t xml:space="preserve">, </w:t>
      </w:r>
      <w:proofErr w:type="spellStart"/>
      <w:r w:rsidRPr="004C645D">
        <w:rPr>
          <w:rFonts w:ascii="Elephant Pro" w:hAnsi="Elephant Pro"/>
        </w:rPr>
        <w:t>ticket_type</w:t>
      </w:r>
      <w:proofErr w:type="spellEnd"/>
      <w:r w:rsidRPr="004C645D">
        <w:rPr>
          <w:rFonts w:ascii="Elephant Pro" w:hAnsi="Elephant Pro"/>
        </w:rPr>
        <w:t xml:space="preserve">, </w:t>
      </w:r>
      <w:proofErr w:type="gramStart"/>
      <w:r w:rsidRPr="004C645D">
        <w:rPr>
          <w:rFonts w:ascii="Elephant Pro" w:hAnsi="Elephant Pro"/>
        </w:rPr>
        <w:t>qty}]}</w:t>
      </w:r>
      <w:proofErr w:type="gramEnd"/>
      <w:r w:rsidRPr="004C645D">
        <w:rPr>
          <w:rFonts w:ascii="Elephant Pro" w:hAnsi="Elephant Pro"/>
        </w:rPr>
        <w:t>)</w:t>
      </w:r>
    </w:p>
    <w:p w14:paraId="2B4BDF31" w14:textId="77777777" w:rsidR="004B6E0C" w:rsidRDefault="004C645D" w:rsidP="004C645D">
      <w:pPr>
        <w:jc w:val="both"/>
        <w:rPr>
          <w:rFonts w:ascii="Elephant Pro" w:hAnsi="Elephant Pro"/>
        </w:rPr>
      </w:pPr>
      <w:r w:rsidRPr="004C645D">
        <w:rPr>
          <w:rFonts w:ascii="Elephant Pro" w:hAnsi="Elephant Pro"/>
        </w:rPr>
        <w:t>POST /</w:t>
      </w:r>
      <w:proofErr w:type="spellStart"/>
      <w:r w:rsidRPr="004C645D">
        <w:rPr>
          <w:rFonts w:ascii="Elephant Pro" w:hAnsi="Elephant Pro"/>
        </w:rPr>
        <w:t>api</w:t>
      </w:r>
      <w:proofErr w:type="spellEnd"/>
      <w:r w:rsidRPr="004C645D">
        <w:rPr>
          <w:rFonts w:ascii="Elephant Pro" w:hAnsi="Elephant Pro"/>
        </w:rPr>
        <w:t>/v1/checkout (</w:t>
      </w:r>
      <w:proofErr w:type="gramStart"/>
      <w:r w:rsidRPr="004C645D">
        <w:rPr>
          <w:rFonts w:ascii="Elephant Pro" w:hAnsi="Elephant Pro"/>
        </w:rPr>
        <w:t>body: {</w:t>
      </w:r>
      <w:proofErr w:type="spellStart"/>
      <w:proofErr w:type="gramEnd"/>
      <w:r w:rsidRPr="004C645D">
        <w:rPr>
          <w:rFonts w:ascii="Elephant Pro" w:hAnsi="Elephant Pro"/>
        </w:rPr>
        <w:t>cart_id</w:t>
      </w:r>
      <w:proofErr w:type="spellEnd"/>
      <w:r w:rsidRPr="004C645D">
        <w:rPr>
          <w:rFonts w:ascii="Elephant Pro" w:hAnsi="Elephant Pro"/>
        </w:rPr>
        <w:t xml:space="preserve">, </w:t>
      </w:r>
      <w:proofErr w:type="spellStart"/>
      <w:r w:rsidRPr="004C645D">
        <w:rPr>
          <w:rFonts w:ascii="Elephant Pro" w:hAnsi="Elephant Pro"/>
        </w:rPr>
        <w:t>payment_method</w:t>
      </w:r>
      <w:proofErr w:type="spellEnd"/>
      <w:r w:rsidRPr="004C645D">
        <w:rPr>
          <w:rFonts w:ascii="Elephant Pro" w:hAnsi="Elephant Pro"/>
        </w:rPr>
        <w:t xml:space="preserve">, </w:t>
      </w:r>
      <w:proofErr w:type="gramStart"/>
      <w:r w:rsidRPr="004C645D">
        <w:rPr>
          <w:rFonts w:ascii="Elephant Pro" w:hAnsi="Elephant Pro"/>
        </w:rPr>
        <w:t>billing})</w:t>
      </w:r>
      <w:proofErr w:type="gramEnd"/>
    </w:p>
    <w:p w14:paraId="602D4980" w14:textId="77777777" w:rsidR="004B6E0C" w:rsidRPr="004B6E0C" w:rsidRDefault="004C645D" w:rsidP="004C645D">
      <w:pPr>
        <w:jc w:val="both"/>
        <w:rPr>
          <w:rFonts w:ascii="Elephant Pro" w:hAnsi="Elephant Pro"/>
        </w:rPr>
      </w:pPr>
      <w:r w:rsidRPr="004B6E0C">
        <w:rPr>
          <w:rFonts w:ascii="Elephant Pro" w:hAnsi="Elephant Pro"/>
        </w:rPr>
        <w:t>GET /</w:t>
      </w:r>
      <w:proofErr w:type="spellStart"/>
      <w:r w:rsidRPr="004B6E0C">
        <w:rPr>
          <w:rFonts w:ascii="Elephant Pro" w:hAnsi="Elephant Pro"/>
        </w:rPr>
        <w:t>api</w:t>
      </w:r>
      <w:proofErr w:type="spellEnd"/>
      <w:r w:rsidRPr="004B6E0C">
        <w:rPr>
          <w:rFonts w:ascii="Elephant Pro" w:hAnsi="Elephant Pro"/>
        </w:rPr>
        <w:t>/v1/</w:t>
      </w:r>
      <w:proofErr w:type="gramStart"/>
      <w:r w:rsidRPr="004B6E0C">
        <w:rPr>
          <w:rFonts w:ascii="Elephant Pro" w:hAnsi="Elephant Pro"/>
        </w:rPr>
        <w:t>users/{id}/</w:t>
      </w:r>
      <w:proofErr w:type="gramEnd"/>
      <w:r w:rsidRPr="004B6E0C">
        <w:rPr>
          <w:rFonts w:ascii="Elephant Pro" w:hAnsi="Elephant Pro"/>
        </w:rPr>
        <w:t>orders</w:t>
      </w:r>
    </w:p>
    <w:p w14:paraId="1C8D6786" w14:textId="77777777" w:rsidR="004B6E0C" w:rsidRDefault="004C645D" w:rsidP="004C645D">
      <w:p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POST /api/v1/</w:t>
      </w:r>
      <w:proofErr w:type="spellStart"/>
      <w:r w:rsidRPr="004B6E0C">
        <w:rPr>
          <w:rFonts w:ascii="Elephant Pro" w:hAnsi="Elephant Pro"/>
          <w:lang w:val="fr-FR"/>
        </w:rPr>
        <w:t>webhooks</w:t>
      </w:r>
      <w:proofErr w:type="spellEnd"/>
      <w:r w:rsidRPr="004B6E0C">
        <w:rPr>
          <w:rFonts w:ascii="Elephant Pro" w:hAnsi="Elephant Pro"/>
          <w:lang w:val="fr-FR"/>
        </w:rPr>
        <w:t>/</w:t>
      </w:r>
      <w:proofErr w:type="spellStart"/>
      <w:r w:rsidRPr="004B6E0C">
        <w:rPr>
          <w:rFonts w:ascii="Elephant Pro" w:hAnsi="Elephant Pro"/>
          <w:lang w:val="fr-FR"/>
        </w:rPr>
        <w:t>payment</w:t>
      </w:r>
      <w:proofErr w:type="spellEnd"/>
      <w:r w:rsidRPr="004B6E0C">
        <w:rPr>
          <w:rFonts w:ascii="Elephant Pro" w:hAnsi="Elephant Pro"/>
          <w:lang w:val="fr-FR"/>
        </w:rPr>
        <w:t xml:space="preserve"> (provider -&gt; festival.lemonde.fr)</w:t>
      </w:r>
    </w:p>
    <w:p w14:paraId="00671C31" w14:textId="77C93999" w:rsidR="004C645D" w:rsidRPr="004B6E0C" w:rsidRDefault="004C645D" w:rsidP="004C645D">
      <w:p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Les w</w:t>
      </w:r>
      <w:proofErr w:type="spellStart"/>
      <w:r w:rsidRPr="004B6E0C">
        <w:rPr>
          <w:rFonts w:ascii="Elephant Pro" w:hAnsi="Elephant Pro"/>
          <w:lang w:val="fr-FR"/>
        </w:rPr>
        <w:t>ebhooks</w:t>
      </w:r>
      <w:proofErr w:type="spellEnd"/>
      <w:r w:rsidRPr="004B6E0C">
        <w:rPr>
          <w:rFonts w:ascii="Elephant Pro" w:hAnsi="Elephant Pro"/>
          <w:lang w:val="fr-FR"/>
        </w:rPr>
        <w:t xml:space="preserve"> de paiement doivent garantir idempotence, signature HMAC et être stockés pour audit.</w:t>
      </w:r>
    </w:p>
    <w:p w14:paraId="0EB122E6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4.2 Modèle de données (exemple : schéma 'Event')</w:t>
      </w:r>
    </w:p>
    <w:p w14:paraId="3C9493A5" w14:textId="77777777" w:rsidR="004C645D" w:rsidRPr="004C645D" w:rsidRDefault="004C645D" w:rsidP="004B6E0C">
      <w:pPr>
        <w:rPr>
          <w:rFonts w:ascii="Elephant Pro" w:hAnsi="Elephant Pro"/>
        </w:rPr>
      </w:pPr>
      <w:r w:rsidRPr="004C645D">
        <w:rPr>
          <w:rFonts w:ascii="Elephant Pro" w:hAnsi="Elephant Pro"/>
        </w:rPr>
        <w:t>Event {</w:t>
      </w:r>
      <w:r w:rsidRPr="004C645D">
        <w:rPr>
          <w:rFonts w:ascii="Elephant Pro" w:hAnsi="Elephant Pro"/>
        </w:rPr>
        <w:br/>
        <w:t xml:space="preserve">  id: string</w:t>
      </w:r>
      <w:r w:rsidRPr="004C645D">
        <w:rPr>
          <w:rFonts w:ascii="Elephant Pro" w:hAnsi="Elephant Pro"/>
        </w:rPr>
        <w:br/>
        <w:t xml:space="preserve">  slug: string</w:t>
      </w:r>
      <w:r w:rsidRPr="004C645D">
        <w:rPr>
          <w:rFonts w:ascii="Elephant Pro" w:hAnsi="Elephant Pro"/>
        </w:rPr>
        <w:br/>
        <w:t xml:space="preserve">  title: string</w:t>
      </w:r>
      <w:r w:rsidRPr="004C645D">
        <w:rPr>
          <w:rFonts w:ascii="Elephant Pro" w:hAnsi="Elephant Pro"/>
        </w:rPr>
        <w:br/>
      </w:r>
      <w:r w:rsidRPr="004C645D">
        <w:rPr>
          <w:rFonts w:ascii="Elephant Pro" w:hAnsi="Elephant Pro"/>
        </w:rPr>
        <w:lastRenderedPageBreak/>
        <w:t xml:space="preserve">  </w:t>
      </w:r>
      <w:proofErr w:type="spellStart"/>
      <w:r w:rsidRPr="004C645D">
        <w:rPr>
          <w:rFonts w:ascii="Elephant Pro" w:hAnsi="Elephant Pro"/>
        </w:rPr>
        <w:t>short_description</w:t>
      </w:r>
      <w:proofErr w:type="spellEnd"/>
      <w:r w:rsidRPr="004C645D">
        <w:rPr>
          <w:rFonts w:ascii="Elephant Pro" w:hAnsi="Elephant Pro"/>
        </w:rPr>
        <w:t>: string</w:t>
      </w:r>
      <w:r w:rsidRPr="004C645D">
        <w:rPr>
          <w:rFonts w:ascii="Elephant Pro" w:hAnsi="Elephant Pro"/>
        </w:rPr>
        <w:br/>
        <w:t xml:space="preserve">  </w:t>
      </w:r>
      <w:proofErr w:type="spellStart"/>
      <w:r w:rsidRPr="004C645D">
        <w:rPr>
          <w:rFonts w:ascii="Elephant Pro" w:hAnsi="Elephant Pro"/>
        </w:rPr>
        <w:t>long_description</w:t>
      </w:r>
      <w:proofErr w:type="spellEnd"/>
      <w:r w:rsidRPr="004C645D">
        <w:rPr>
          <w:rFonts w:ascii="Elephant Pro" w:hAnsi="Elephant Pro"/>
        </w:rPr>
        <w:t>: string (HTML)</w:t>
      </w:r>
      <w:r w:rsidRPr="004C645D">
        <w:rPr>
          <w:rFonts w:ascii="Elephant Pro" w:hAnsi="Elephant Pro"/>
        </w:rPr>
        <w:br/>
        <w:t xml:space="preserve">  category: </w:t>
      </w:r>
      <w:proofErr w:type="spellStart"/>
      <w:r w:rsidRPr="004C645D">
        <w:rPr>
          <w:rFonts w:ascii="Elephant Pro" w:hAnsi="Elephant Pro"/>
        </w:rPr>
        <w:t>enum</w:t>
      </w:r>
      <w:proofErr w:type="spellEnd"/>
      <w:r w:rsidRPr="004C645D">
        <w:rPr>
          <w:rFonts w:ascii="Elephant Pro" w:hAnsi="Elephant Pro"/>
        </w:rPr>
        <w:t xml:space="preserve"> [</w:t>
      </w:r>
      <w:proofErr w:type="spellStart"/>
      <w:r w:rsidRPr="004C645D">
        <w:rPr>
          <w:rFonts w:ascii="Elephant Pro" w:hAnsi="Elephant Pro"/>
        </w:rPr>
        <w:t>debat</w:t>
      </w:r>
      <w:proofErr w:type="spellEnd"/>
      <w:r w:rsidRPr="004C645D">
        <w:rPr>
          <w:rFonts w:ascii="Elephant Pro" w:hAnsi="Elephant Pro"/>
        </w:rPr>
        <w:t xml:space="preserve">, spectacle, atelier, </w:t>
      </w:r>
      <w:proofErr w:type="spellStart"/>
      <w:r w:rsidRPr="004C645D">
        <w:rPr>
          <w:rFonts w:ascii="Elephant Pro" w:hAnsi="Elephant Pro"/>
        </w:rPr>
        <w:t>visite</w:t>
      </w:r>
      <w:proofErr w:type="spellEnd"/>
      <w:r w:rsidRPr="004C645D">
        <w:rPr>
          <w:rFonts w:ascii="Elephant Pro" w:hAnsi="Elephant Pro"/>
        </w:rPr>
        <w:t xml:space="preserve">, </w:t>
      </w:r>
      <w:proofErr w:type="spellStart"/>
      <w:r w:rsidRPr="004C645D">
        <w:rPr>
          <w:rFonts w:ascii="Elephant Pro" w:hAnsi="Elephant Pro"/>
        </w:rPr>
        <w:t>parcours</w:t>
      </w:r>
      <w:proofErr w:type="spellEnd"/>
      <w:r w:rsidRPr="004C645D">
        <w:rPr>
          <w:rFonts w:ascii="Elephant Pro" w:hAnsi="Elephant Pro"/>
        </w:rPr>
        <w:t>, rencontre]</w:t>
      </w:r>
      <w:r w:rsidRPr="004C645D">
        <w:rPr>
          <w:rFonts w:ascii="Elephant Pro" w:hAnsi="Elephant Pro"/>
        </w:rPr>
        <w:br/>
        <w:t xml:space="preserve">  tags: [string]</w:t>
      </w:r>
      <w:r w:rsidRPr="004C645D">
        <w:rPr>
          <w:rFonts w:ascii="Elephant Pro" w:hAnsi="Elephant Pro"/>
        </w:rPr>
        <w:br/>
        <w:t xml:space="preserve">  </w:t>
      </w:r>
      <w:proofErr w:type="spellStart"/>
      <w:r w:rsidRPr="004C645D">
        <w:rPr>
          <w:rFonts w:ascii="Elephant Pro" w:hAnsi="Elephant Pro"/>
        </w:rPr>
        <w:t>start_datetime</w:t>
      </w:r>
      <w:proofErr w:type="spellEnd"/>
      <w:r w:rsidRPr="004C645D">
        <w:rPr>
          <w:rFonts w:ascii="Elephant Pro" w:hAnsi="Elephant Pro"/>
        </w:rPr>
        <w:t>: ISO8601</w:t>
      </w:r>
      <w:r w:rsidRPr="004C645D">
        <w:rPr>
          <w:rFonts w:ascii="Elephant Pro" w:hAnsi="Elephant Pro"/>
        </w:rPr>
        <w:br/>
        <w:t xml:space="preserve">  </w:t>
      </w:r>
      <w:proofErr w:type="spellStart"/>
      <w:r w:rsidRPr="004C645D">
        <w:rPr>
          <w:rFonts w:ascii="Elephant Pro" w:hAnsi="Elephant Pro"/>
        </w:rPr>
        <w:t>end_datetime</w:t>
      </w:r>
      <w:proofErr w:type="spellEnd"/>
      <w:r w:rsidRPr="004C645D">
        <w:rPr>
          <w:rFonts w:ascii="Elephant Pro" w:hAnsi="Elephant Pro"/>
        </w:rPr>
        <w:t>: ISO8601</w:t>
      </w:r>
      <w:r w:rsidRPr="004C645D">
        <w:rPr>
          <w:rFonts w:ascii="Elephant Pro" w:hAnsi="Elephant Pro"/>
        </w:rPr>
        <w:br/>
        <w:t xml:space="preserve">  location: { id, name, address, </w:t>
      </w:r>
      <w:proofErr w:type="spellStart"/>
      <w:r w:rsidRPr="004C645D">
        <w:rPr>
          <w:rFonts w:ascii="Elephant Pro" w:hAnsi="Elephant Pro"/>
        </w:rPr>
        <w:t>geo_lat</w:t>
      </w:r>
      <w:proofErr w:type="spellEnd"/>
      <w:r w:rsidRPr="004C645D">
        <w:rPr>
          <w:rFonts w:ascii="Elephant Pro" w:hAnsi="Elephant Pro"/>
        </w:rPr>
        <w:t xml:space="preserve">, </w:t>
      </w:r>
      <w:proofErr w:type="spellStart"/>
      <w:r w:rsidRPr="004C645D">
        <w:rPr>
          <w:rFonts w:ascii="Elephant Pro" w:hAnsi="Elephant Pro"/>
        </w:rPr>
        <w:t>geo_lon</w:t>
      </w:r>
      <w:proofErr w:type="spellEnd"/>
      <w:r w:rsidRPr="004C645D">
        <w:rPr>
          <w:rFonts w:ascii="Elephant Pro" w:hAnsi="Elephant Pro"/>
        </w:rPr>
        <w:t xml:space="preserve"> }</w:t>
      </w:r>
      <w:r w:rsidRPr="004C645D">
        <w:rPr>
          <w:rFonts w:ascii="Elephant Pro" w:hAnsi="Elephant Pro"/>
        </w:rPr>
        <w:br/>
        <w:t xml:space="preserve">  </w:t>
      </w:r>
      <w:proofErr w:type="spellStart"/>
      <w:r w:rsidRPr="004C645D">
        <w:rPr>
          <w:rFonts w:ascii="Elephant Pro" w:hAnsi="Elephant Pro"/>
        </w:rPr>
        <w:t>image_url</w:t>
      </w:r>
      <w:proofErr w:type="spellEnd"/>
      <w:r w:rsidRPr="004C645D">
        <w:rPr>
          <w:rFonts w:ascii="Elephant Pro" w:hAnsi="Elephant Pro"/>
        </w:rPr>
        <w:t>: string</w:t>
      </w:r>
      <w:r w:rsidRPr="004C645D">
        <w:rPr>
          <w:rFonts w:ascii="Elephant Pro" w:hAnsi="Elephant Pro"/>
        </w:rPr>
        <w:br/>
        <w:t xml:space="preserve">  capacity: integer</w:t>
      </w:r>
      <w:r w:rsidRPr="004C645D">
        <w:rPr>
          <w:rFonts w:ascii="Elephant Pro" w:hAnsi="Elephant Pro"/>
        </w:rPr>
        <w:br/>
        <w:t xml:space="preserve">  </w:t>
      </w:r>
      <w:proofErr w:type="spellStart"/>
      <w:r w:rsidRPr="004C645D">
        <w:rPr>
          <w:rFonts w:ascii="Elephant Pro" w:hAnsi="Elephant Pro"/>
        </w:rPr>
        <w:t>ticket_types</w:t>
      </w:r>
      <w:proofErr w:type="spellEnd"/>
      <w:r w:rsidRPr="004C645D">
        <w:rPr>
          <w:rFonts w:ascii="Elephant Pro" w:hAnsi="Elephant Pro"/>
        </w:rPr>
        <w:t xml:space="preserve">: [ { id, label, </w:t>
      </w:r>
      <w:proofErr w:type="spellStart"/>
      <w:r w:rsidRPr="004C645D">
        <w:rPr>
          <w:rFonts w:ascii="Elephant Pro" w:hAnsi="Elephant Pro"/>
        </w:rPr>
        <w:t>price_cents</w:t>
      </w:r>
      <w:proofErr w:type="spellEnd"/>
      <w:r w:rsidRPr="004C645D">
        <w:rPr>
          <w:rFonts w:ascii="Elephant Pro" w:hAnsi="Elephant Pro"/>
        </w:rPr>
        <w:t xml:space="preserve">, refundable (bool), </w:t>
      </w:r>
      <w:proofErr w:type="spellStart"/>
      <w:r w:rsidRPr="004C645D">
        <w:rPr>
          <w:rFonts w:ascii="Elephant Pro" w:hAnsi="Elephant Pro"/>
        </w:rPr>
        <w:t>available_quantity</w:t>
      </w:r>
      <w:proofErr w:type="spellEnd"/>
      <w:r w:rsidRPr="004C645D">
        <w:rPr>
          <w:rFonts w:ascii="Elephant Pro" w:hAnsi="Elephant Pro"/>
        </w:rPr>
        <w:t xml:space="preserve"> } ]</w:t>
      </w:r>
      <w:r w:rsidRPr="004C645D">
        <w:rPr>
          <w:rFonts w:ascii="Elephant Pro" w:hAnsi="Elephant Pro"/>
        </w:rPr>
        <w:br/>
        <w:t xml:space="preserve">  speakers: [ { id, name, role } ]</w:t>
      </w:r>
      <w:r w:rsidRPr="004C645D">
        <w:rPr>
          <w:rFonts w:ascii="Elephant Pro" w:hAnsi="Elephant Pro"/>
        </w:rPr>
        <w:br/>
        <w:t xml:space="preserve">  status: </w:t>
      </w:r>
      <w:proofErr w:type="spellStart"/>
      <w:r w:rsidRPr="004C645D">
        <w:rPr>
          <w:rFonts w:ascii="Elephant Pro" w:hAnsi="Elephant Pro"/>
        </w:rPr>
        <w:t>enum</w:t>
      </w:r>
      <w:proofErr w:type="spellEnd"/>
      <w:r w:rsidRPr="004C645D">
        <w:rPr>
          <w:rFonts w:ascii="Elephant Pro" w:hAnsi="Elephant Pro"/>
        </w:rPr>
        <w:t xml:space="preserve"> [published, draft, cancelled, completed]</w:t>
      </w:r>
      <w:r w:rsidRPr="004C645D">
        <w:rPr>
          <w:rFonts w:ascii="Elephant Pro" w:hAnsi="Elephant Pro"/>
        </w:rPr>
        <w:br/>
        <w:t>}</w:t>
      </w:r>
      <w:r w:rsidRPr="004C645D">
        <w:rPr>
          <w:rFonts w:ascii="Elephant Pro" w:hAnsi="Elephant Pro"/>
        </w:rPr>
        <w:br/>
      </w:r>
      <w:r w:rsidRPr="004C645D">
        <w:rPr>
          <w:rFonts w:ascii="Elephant Pro" w:hAnsi="Elephant Pro"/>
        </w:rPr>
        <w:br/>
      </w:r>
      <w:proofErr w:type="spellStart"/>
      <w:r w:rsidRPr="004C645D">
        <w:rPr>
          <w:rFonts w:ascii="Elephant Pro" w:hAnsi="Elephant Pro"/>
        </w:rPr>
        <w:t>Modèle</w:t>
      </w:r>
      <w:proofErr w:type="spellEnd"/>
      <w:r w:rsidRPr="004C645D">
        <w:rPr>
          <w:rFonts w:ascii="Elephant Pro" w:hAnsi="Elephant Pro"/>
        </w:rPr>
        <w:t xml:space="preserve"> </w:t>
      </w:r>
      <w:proofErr w:type="spellStart"/>
      <w:r w:rsidRPr="004C645D">
        <w:rPr>
          <w:rFonts w:ascii="Elephant Pro" w:hAnsi="Elephant Pro"/>
        </w:rPr>
        <w:t>similaire</w:t>
      </w:r>
      <w:proofErr w:type="spellEnd"/>
      <w:r w:rsidRPr="004C645D">
        <w:rPr>
          <w:rFonts w:ascii="Elephant Pro" w:hAnsi="Elephant Pro"/>
        </w:rPr>
        <w:t xml:space="preserve"> à </w:t>
      </w:r>
      <w:proofErr w:type="spellStart"/>
      <w:r w:rsidRPr="004C645D">
        <w:rPr>
          <w:rFonts w:ascii="Elephant Pro" w:hAnsi="Elephant Pro"/>
        </w:rPr>
        <w:t>prévoir</w:t>
      </w:r>
      <w:proofErr w:type="spellEnd"/>
      <w:r w:rsidRPr="004C645D">
        <w:rPr>
          <w:rFonts w:ascii="Elephant Pro" w:hAnsi="Elephant Pro"/>
        </w:rPr>
        <w:t xml:space="preserve"> pour 'User', 'Order', 'Ticket', 'Speaker', 'Location', '</w:t>
      </w:r>
      <w:proofErr w:type="spellStart"/>
      <w:r w:rsidRPr="004C645D">
        <w:rPr>
          <w:rFonts w:ascii="Elephant Pro" w:hAnsi="Elephant Pro"/>
        </w:rPr>
        <w:t>PromoCode</w:t>
      </w:r>
      <w:proofErr w:type="spellEnd"/>
      <w:r w:rsidRPr="004C645D">
        <w:rPr>
          <w:rFonts w:ascii="Elephant Pro" w:hAnsi="Elephant Pro"/>
        </w:rPr>
        <w:t>'.</w:t>
      </w:r>
    </w:p>
    <w:p w14:paraId="2AF0EABB" w14:textId="77777777" w:rsidR="004C645D" w:rsidRPr="004C645D" w:rsidRDefault="004C645D" w:rsidP="004C645D">
      <w:pPr>
        <w:pStyle w:val="Heading3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4.3 API de synchronisation &amp; intégrations tierces</w:t>
      </w:r>
    </w:p>
    <w:p w14:paraId="1581201A" w14:textId="77777777" w:rsidR="004B6E0C" w:rsidRPr="004B6E0C" w:rsidRDefault="004C645D" w:rsidP="004B6E0C">
      <w:pPr>
        <w:rPr>
          <w:rFonts w:ascii="Elephant Pro" w:hAnsi="Elephant Pro"/>
          <w:color w:val="C00000"/>
          <w:u w:val="single"/>
          <w:lang w:val="fr-FR"/>
        </w:rPr>
      </w:pPr>
      <w:r w:rsidRPr="004B6E0C">
        <w:rPr>
          <w:rFonts w:ascii="Elephant Pro" w:hAnsi="Elephant Pro"/>
          <w:color w:val="C00000"/>
          <w:u w:val="single"/>
          <w:lang w:val="fr-FR"/>
        </w:rPr>
        <w:t>Intégrations attendues :</w:t>
      </w:r>
    </w:p>
    <w:p w14:paraId="237CC89F" w14:textId="3A778048" w:rsidR="004B6E0C" w:rsidRPr="004B6E0C" w:rsidRDefault="004C645D" w:rsidP="004B6E0C">
      <w:pPr>
        <w:pStyle w:val="ListParagraph"/>
        <w:numPr>
          <w:ilvl w:val="0"/>
          <w:numId w:val="47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SSO Abonnés Le Monde (OAuth2 / </w:t>
      </w:r>
      <w:proofErr w:type="spellStart"/>
      <w:r w:rsidRPr="004B6E0C">
        <w:rPr>
          <w:rFonts w:ascii="Elephant Pro" w:hAnsi="Elephant Pro"/>
          <w:lang w:val="fr-FR"/>
        </w:rPr>
        <w:t>OpenID</w:t>
      </w:r>
      <w:proofErr w:type="spellEnd"/>
      <w:r w:rsidRPr="004B6E0C">
        <w:rPr>
          <w:rFonts w:ascii="Elephant Pro" w:hAnsi="Elephant Pro"/>
          <w:lang w:val="fr-FR"/>
        </w:rPr>
        <w:t xml:space="preserve"> </w:t>
      </w:r>
      <w:proofErr w:type="spellStart"/>
      <w:r w:rsidRPr="004B6E0C">
        <w:rPr>
          <w:rFonts w:ascii="Elephant Pro" w:hAnsi="Elephant Pro"/>
          <w:lang w:val="fr-FR"/>
        </w:rPr>
        <w:t>Connect</w:t>
      </w:r>
      <w:proofErr w:type="spellEnd"/>
      <w:r w:rsidRPr="004B6E0C">
        <w:rPr>
          <w:rFonts w:ascii="Elephant Pro" w:hAnsi="Elephant Pro"/>
          <w:lang w:val="fr-FR"/>
        </w:rPr>
        <w:t>) : récupérer l'attribut 'is_</w:t>
      </w:r>
      <w:proofErr w:type="spellStart"/>
      <w:r w:rsidRPr="004B6E0C">
        <w:rPr>
          <w:rFonts w:ascii="Elephant Pro" w:hAnsi="Elephant Pro"/>
          <w:lang w:val="fr-FR"/>
        </w:rPr>
        <w:t>subscriber</w:t>
      </w:r>
      <w:proofErr w:type="spellEnd"/>
      <w:r w:rsidRPr="004B6E0C">
        <w:rPr>
          <w:rFonts w:ascii="Elephant Pro" w:hAnsi="Elephant Pro"/>
          <w:lang w:val="fr-FR"/>
        </w:rPr>
        <w:t>'.</w:t>
      </w:r>
    </w:p>
    <w:p w14:paraId="51F00686" w14:textId="77777777" w:rsidR="004B6E0C" w:rsidRPr="004B6E0C" w:rsidRDefault="004C645D" w:rsidP="004B6E0C">
      <w:pPr>
        <w:pStyle w:val="ListParagraph"/>
        <w:numPr>
          <w:ilvl w:val="0"/>
          <w:numId w:val="47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Paiement : passerelle (</w:t>
      </w:r>
      <w:proofErr w:type="spellStart"/>
      <w:r w:rsidRPr="004B6E0C">
        <w:rPr>
          <w:rFonts w:ascii="Elephant Pro" w:hAnsi="Elephant Pro"/>
          <w:lang w:val="fr-FR"/>
        </w:rPr>
        <w:t>Stripe</w:t>
      </w:r>
      <w:proofErr w:type="spellEnd"/>
      <w:r w:rsidRPr="004B6E0C">
        <w:rPr>
          <w:rFonts w:ascii="Elephant Pro" w:hAnsi="Elephant Pro"/>
          <w:lang w:val="fr-FR"/>
        </w:rPr>
        <w:t>/</w:t>
      </w:r>
      <w:proofErr w:type="spellStart"/>
      <w:r w:rsidRPr="004B6E0C">
        <w:rPr>
          <w:rFonts w:ascii="Elephant Pro" w:hAnsi="Elephant Pro"/>
          <w:lang w:val="fr-FR"/>
        </w:rPr>
        <w:t>Adyen</w:t>
      </w:r>
      <w:proofErr w:type="spellEnd"/>
      <w:r w:rsidRPr="004B6E0C">
        <w:rPr>
          <w:rFonts w:ascii="Elephant Pro" w:hAnsi="Elephant Pro"/>
          <w:lang w:val="fr-FR"/>
        </w:rPr>
        <w:t xml:space="preserve">/Banques locale) + SCA et </w:t>
      </w:r>
      <w:proofErr w:type="spellStart"/>
      <w:r w:rsidRPr="004B6E0C">
        <w:rPr>
          <w:rFonts w:ascii="Elephant Pro" w:hAnsi="Elephant Pro"/>
          <w:lang w:val="fr-FR"/>
        </w:rPr>
        <w:t>tokens</w:t>
      </w:r>
      <w:proofErr w:type="spellEnd"/>
      <w:r w:rsidRPr="004B6E0C">
        <w:rPr>
          <w:rFonts w:ascii="Elephant Pro" w:hAnsi="Elephant Pro"/>
          <w:lang w:val="fr-FR"/>
        </w:rPr>
        <w:t xml:space="preserve"> CB ; </w:t>
      </w:r>
      <w:proofErr w:type="spellStart"/>
      <w:r w:rsidRPr="004B6E0C">
        <w:rPr>
          <w:rFonts w:ascii="Elephant Pro" w:hAnsi="Elephant Pro"/>
          <w:lang w:val="fr-FR"/>
        </w:rPr>
        <w:t>webhooks</w:t>
      </w:r>
      <w:proofErr w:type="spellEnd"/>
      <w:r w:rsidRPr="004B6E0C">
        <w:rPr>
          <w:rFonts w:ascii="Elephant Pro" w:hAnsi="Elephant Pro"/>
          <w:lang w:val="fr-FR"/>
        </w:rPr>
        <w:t xml:space="preserve"> pour statut de paiement.</w:t>
      </w:r>
    </w:p>
    <w:p w14:paraId="698A987F" w14:textId="77777777" w:rsidR="004B6E0C" w:rsidRPr="004B6E0C" w:rsidRDefault="004C645D" w:rsidP="004B6E0C">
      <w:pPr>
        <w:pStyle w:val="ListParagraph"/>
        <w:numPr>
          <w:ilvl w:val="0"/>
          <w:numId w:val="47"/>
        </w:numPr>
        <w:jc w:val="both"/>
        <w:rPr>
          <w:rFonts w:ascii="Elephant Pro" w:hAnsi="Elephant Pro"/>
          <w:lang w:val="fr-FR"/>
        </w:rPr>
      </w:pPr>
      <w:proofErr w:type="gramStart"/>
      <w:r w:rsidRPr="004B6E0C">
        <w:rPr>
          <w:rFonts w:ascii="Elephant Pro" w:hAnsi="Elephant Pro"/>
          <w:lang w:val="fr-FR"/>
        </w:rPr>
        <w:t>Email</w:t>
      </w:r>
      <w:proofErr w:type="gramEnd"/>
      <w:r w:rsidRPr="004B6E0C">
        <w:rPr>
          <w:rFonts w:ascii="Elephant Pro" w:hAnsi="Elephant Pro"/>
          <w:lang w:val="fr-FR"/>
        </w:rPr>
        <w:t xml:space="preserve"> </w:t>
      </w:r>
      <w:proofErr w:type="spellStart"/>
      <w:r w:rsidRPr="004B6E0C">
        <w:rPr>
          <w:rFonts w:ascii="Elephant Pro" w:hAnsi="Elephant Pro"/>
          <w:lang w:val="fr-FR"/>
        </w:rPr>
        <w:t>transactional</w:t>
      </w:r>
      <w:proofErr w:type="spellEnd"/>
      <w:r w:rsidRPr="004B6E0C">
        <w:rPr>
          <w:rFonts w:ascii="Elephant Pro" w:hAnsi="Elephant Pro"/>
          <w:lang w:val="fr-FR"/>
        </w:rPr>
        <w:t xml:space="preserve"> : </w:t>
      </w:r>
      <w:proofErr w:type="spellStart"/>
      <w:r w:rsidRPr="004B6E0C">
        <w:rPr>
          <w:rFonts w:ascii="Elephant Pro" w:hAnsi="Elephant Pro"/>
          <w:lang w:val="fr-FR"/>
        </w:rPr>
        <w:t>Mailgun</w:t>
      </w:r>
      <w:proofErr w:type="spellEnd"/>
      <w:r w:rsidRPr="004B6E0C">
        <w:rPr>
          <w:rFonts w:ascii="Elephant Pro" w:hAnsi="Elephant Pro"/>
          <w:lang w:val="fr-FR"/>
        </w:rPr>
        <w:t xml:space="preserve"> / </w:t>
      </w:r>
      <w:proofErr w:type="spellStart"/>
      <w:r w:rsidRPr="004B6E0C">
        <w:rPr>
          <w:rFonts w:ascii="Elephant Pro" w:hAnsi="Elephant Pro"/>
          <w:lang w:val="fr-FR"/>
        </w:rPr>
        <w:t>SendGrid</w:t>
      </w:r>
      <w:proofErr w:type="spellEnd"/>
      <w:r w:rsidRPr="004B6E0C">
        <w:rPr>
          <w:rFonts w:ascii="Elephant Pro" w:hAnsi="Elephant Pro"/>
          <w:lang w:val="fr-FR"/>
        </w:rPr>
        <w:t xml:space="preserve"> / solution interne (confirmation, billet attaché, annulation, relance liste d'attente).</w:t>
      </w:r>
    </w:p>
    <w:p w14:paraId="2BEEFF1C" w14:textId="77777777" w:rsidR="004B6E0C" w:rsidRPr="004B6E0C" w:rsidRDefault="004C645D" w:rsidP="004B6E0C">
      <w:pPr>
        <w:pStyle w:val="ListParagraph"/>
        <w:numPr>
          <w:ilvl w:val="0"/>
          <w:numId w:val="47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CRM / Marketing : intégrer/exporter les contacts (</w:t>
      </w:r>
      <w:proofErr w:type="spellStart"/>
      <w:r w:rsidRPr="004B6E0C">
        <w:rPr>
          <w:rFonts w:ascii="Elephant Pro" w:hAnsi="Elephant Pro"/>
          <w:lang w:val="fr-FR"/>
        </w:rPr>
        <w:t>tagging</w:t>
      </w:r>
      <w:proofErr w:type="spellEnd"/>
      <w:r w:rsidRPr="004B6E0C">
        <w:rPr>
          <w:rFonts w:ascii="Elephant Pro" w:hAnsi="Elephant Pro"/>
          <w:lang w:val="fr-FR"/>
        </w:rPr>
        <w:t xml:space="preserve"> par </w:t>
      </w:r>
      <w:proofErr w:type="spellStart"/>
      <w:r w:rsidRPr="004B6E0C">
        <w:rPr>
          <w:rFonts w:ascii="Elephant Pro" w:hAnsi="Elephant Pro"/>
          <w:lang w:val="fr-FR"/>
        </w:rPr>
        <w:t>event</w:t>
      </w:r>
      <w:proofErr w:type="spellEnd"/>
      <w:r w:rsidRPr="004B6E0C">
        <w:rPr>
          <w:rFonts w:ascii="Elephant Pro" w:hAnsi="Elephant Pro"/>
          <w:lang w:val="fr-FR"/>
        </w:rPr>
        <w:t>) et tracker conversions (GTM, AT Internet si requis).</w:t>
      </w:r>
    </w:p>
    <w:p w14:paraId="7769C00D" w14:textId="72406852" w:rsidR="004C645D" w:rsidRDefault="004C645D" w:rsidP="004B6E0C">
      <w:pPr>
        <w:pStyle w:val="ListParagraph"/>
        <w:numPr>
          <w:ilvl w:val="0"/>
          <w:numId w:val="47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Analytics : Google Tag Manager + AT Internet (ou équivalent), suivi conversions, </w:t>
      </w:r>
      <w:proofErr w:type="spellStart"/>
      <w:r w:rsidRPr="004B6E0C">
        <w:rPr>
          <w:rFonts w:ascii="Elephant Pro" w:hAnsi="Elephant Pro"/>
          <w:lang w:val="fr-FR"/>
        </w:rPr>
        <w:t>events</w:t>
      </w:r>
      <w:proofErr w:type="spellEnd"/>
      <w:r w:rsidRPr="004B6E0C">
        <w:rPr>
          <w:rFonts w:ascii="Elephant Pro" w:hAnsi="Elephant Pro"/>
          <w:lang w:val="fr-FR"/>
        </w:rPr>
        <w:t xml:space="preserve"> (ajout panier, </w:t>
      </w:r>
      <w:proofErr w:type="spellStart"/>
      <w:r w:rsidRPr="004B6E0C">
        <w:rPr>
          <w:rFonts w:ascii="Elephant Pro" w:hAnsi="Elephant Pro"/>
          <w:lang w:val="fr-FR"/>
        </w:rPr>
        <w:t>checkout</w:t>
      </w:r>
      <w:proofErr w:type="spellEnd"/>
      <w:r w:rsidRPr="004B6E0C">
        <w:rPr>
          <w:rFonts w:ascii="Elephant Pro" w:hAnsi="Elephant Pro"/>
          <w:lang w:val="fr-FR"/>
        </w:rPr>
        <w:t xml:space="preserve">, </w:t>
      </w:r>
      <w:proofErr w:type="spellStart"/>
      <w:r w:rsidRPr="004B6E0C">
        <w:rPr>
          <w:rFonts w:ascii="Elephant Pro" w:hAnsi="Elephant Pro"/>
          <w:lang w:val="fr-FR"/>
        </w:rPr>
        <w:t>view_event</w:t>
      </w:r>
      <w:proofErr w:type="spellEnd"/>
      <w:r w:rsidRPr="004B6E0C">
        <w:rPr>
          <w:rFonts w:ascii="Elephant Pro" w:hAnsi="Elephant Pro"/>
          <w:lang w:val="fr-FR"/>
        </w:rPr>
        <w:t>).</w:t>
      </w:r>
      <w:r w:rsidRPr="004B6E0C">
        <w:rPr>
          <w:rFonts w:ascii="Elephant Pro" w:hAnsi="Elephant Pro"/>
          <w:lang w:val="fr-FR"/>
        </w:rPr>
        <w:br/>
      </w:r>
    </w:p>
    <w:p w14:paraId="443F6CCE" w14:textId="77777777" w:rsidR="004B6E0C" w:rsidRDefault="004B6E0C" w:rsidP="004B6E0C">
      <w:pPr>
        <w:jc w:val="both"/>
        <w:rPr>
          <w:rFonts w:ascii="Elephant Pro" w:hAnsi="Elephant Pro"/>
          <w:lang w:val="fr-FR"/>
        </w:rPr>
      </w:pPr>
    </w:p>
    <w:p w14:paraId="5EDEF9B1" w14:textId="77777777" w:rsidR="004B6E0C" w:rsidRDefault="004B6E0C" w:rsidP="004B6E0C">
      <w:pPr>
        <w:jc w:val="both"/>
        <w:rPr>
          <w:rFonts w:ascii="Elephant Pro" w:hAnsi="Elephant Pro"/>
          <w:lang w:val="fr-FR"/>
        </w:rPr>
      </w:pPr>
    </w:p>
    <w:p w14:paraId="355AF729" w14:textId="77777777" w:rsidR="004B6E0C" w:rsidRPr="004B6E0C" w:rsidRDefault="004B6E0C" w:rsidP="004B6E0C">
      <w:pPr>
        <w:jc w:val="both"/>
        <w:rPr>
          <w:rFonts w:ascii="Elephant Pro" w:hAnsi="Elephant Pro"/>
          <w:lang w:val="fr-FR"/>
        </w:rPr>
      </w:pPr>
    </w:p>
    <w:p w14:paraId="2EF9B4CD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5. Exigences non</w:t>
      </w:r>
      <w:r w:rsidRPr="004C645D">
        <w:rPr>
          <w:rFonts w:ascii="Cambria Math" w:hAnsi="Cambria Math" w:cs="Cambria Math"/>
          <w:color w:val="984806" w:themeColor="accent6" w:themeShade="80"/>
          <w:lang w:val="fr-FR"/>
        </w:rPr>
        <w:t>‑</w:t>
      </w:r>
      <w:r w:rsidRPr="004C645D">
        <w:rPr>
          <w:rFonts w:ascii="Elephant Pro" w:hAnsi="Elephant Pro"/>
          <w:color w:val="984806" w:themeColor="accent6" w:themeShade="80"/>
          <w:lang w:val="fr-FR"/>
        </w:rPr>
        <w:t>fonctionnelles</w:t>
      </w:r>
    </w:p>
    <w:p w14:paraId="3C99DC89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Performance : temps de chargement cible &lt; 2s sur 4G, TTFB &lt; 500</w:t>
      </w:r>
      <w:proofErr w:type="gramStart"/>
      <w:r w:rsidRPr="004C645D">
        <w:rPr>
          <w:rFonts w:ascii="Elephant Pro" w:hAnsi="Elephant Pro"/>
          <w:lang w:val="fr-FR"/>
        </w:rPr>
        <w:t>ms;</w:t>
      </w:r>
      <w:proofErr w:type="gramEnd"/>
      <w:r w:rsidRPr="004C645D">
        <w:rPr>
          <w:rFonts w:ascii="Elephant Pro" w:hAnsi="Elephant Pro"/>
          <w:lang w:val="fr-FR"/>
        </w:rPr>
        <w:t xml:space="preserve"> capacité à tenir les pics (mise à l'échelle auto).</w:t>
      </w:r>
    </w:p>
    <w:p w14:paraId="75AE5938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lastRenderedPageBreak/>
        <w:t xml:space="preserve">Sécurité : HTTPS/TLS 1.2+, CSP, protection XSS/CSRF, HSTS, WAF en frontal, chiffrement au repos pour données </w:t>
      </w:r>
      <w:proofErr w:type="gramStart"/>
      <w:r w:rsidRPr="004C645D">
        <w:rPr>
          <w:rFonts w:ascii="Elephant Pro" w:hAnsi="Elephant Pro"/>
          <w:lang w:val="fr-FR"/>
        </w:rPr>
        <w:t>sensibles;</w:t>
      </w:r>
      <w:proofErr w:type="gramEnd"/>
      <w:r w:rsidRPr="004C645D">
        <w:rPr>
          <w:rFonts w:ascii="Elephant Pro" w:hAnsi="Elephant Pro"/>
          <w:lang w:val="fr-FR"/>
        </w:rPr>
        <w:t xml:space="preserve"> backups chiffrés et plan de reprise (RTO/RPO définis).</w:t>
      </w:r>
    </w:p>
    <w:p w14:paraId="3CA1B74C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Conformité RGPD : gestion des consentements, durée de conservation, droit d'accès/portabilité/suppression, contact DPO (communication@lemonde.fr indiqué sur site).</w:t>
      </w:r>
    </w:p>
    <w:p w14:paraId="2301C57D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Accessibilité : conformité WCAG 2.1 niveau AA minimum (contrastes, navigation clavier, labels, alt </w:t>
      </w:r>
      <w:proofErr w:type="spellStart"/>
      <w:r w:rsidRPr="004C645D">
        <w:rPr>
          <w:rFonts w:ascii="Elephant Pro" w:hAnsi="Elephant Pro"/>
          <w:lang w:val="fr-FR"/>
        </w:rPr>
        <w:t>text</w:t>
      </w:r>
      <w:proofErr w:type="spellEnd"/>
      <w:r w:rsidRPr="004C645D">
        <w:rPr>
          <w:rFonts w:ascii="Elephant Pro" w:hAnsi="Elephant Pro"/>
          <w:lang w:val="fr-FR"/>
        </w:rPr>
        <w:t>).</w:t>
      </w:r>
    </w:p>
    <w:p w14:paraId="16020EF3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6. Opérations &amp; contrôle d'accès</w:t>
      </w:r>
    </w:p>
    <w:p w14:paraId="68043F24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Check-in opérationnel via QR codes ou liste (application web pour scanneurs).</w:t>
      </w:r>
    </w:p>
    <w:p w14:paraId="05F73122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Tableaux de bord en temps réel (ventes, taux de remplissage par session, CA par partenaire).</w:t>
      </w:r>
      <w:r w:rsidRPr="004C645D">
        <w:rPr>
          <w:rFonts w:ascii="Elephant Pro" w:hAnsi="Elephant Pro"/>
          <w:lang w:val="fr-FR"/>
        </w:rPr>
        <w:br/>
        <w:t>- Exports CSV/XLSX, impression de listes, filtres par statut (payé, remboursé, en attente).</w:t>
      </w:r>
    </w:p>
    <w:p w14:paraId="77248BC9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7. Marketing / partenaires / sponsors</w:t>
      </w:r>
    </w:p>
    <w:p w14:paraId="5013A531" w14:textId="77777777" w:rsidR="004C645D" w:rsidRP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 xml:space="preserve">- Emplacements pour visuels partenaires sur </w:t>
      </w:r>
      <w:proofErr w:type="gramStart"/>
      <w:r w:rsidRPr="004C645D">
        <w:rPr>
          <w:rFonts w:ascii="Elephant Pro" w:hAnsi="Elephant Pro"/>
          <w:lang w:val="fr-FR"/>
        </w:rPr>
        <w:t>la home</w:t>
      </w:r>
      <w:proofErr w:type="gramEnd"/>
      <w:r w:rsidRPr="004C645D">
        <w:rPr>
          <w:rFonts w:ascii="Elephant Pro" w:hAnsi="Elephant Pro"/>
          <w:lang w:val="fr-FR"/>
        </w:rPr>
        <w:t>, page programmation et pages événements.</w:t>
      </w:r>
      <w:r w:rsidRPr="004C645D">
        <w:rPr>
          <w:rFonts w:ascii="Elephant Pro" w:hAnsi="Elephant Pro"/>
          <w:lang w:val="fr-FR"/>
        </w:rPr>
        <w:br/>
        <w:t>- Gestion simple de bannières et encarts sponsorisés (création, période de diffusion, redirection).</w:t>
      </w:r>
      <w:r w:rsidRPr="004C645D">
        <w:rPr>
          <w:rFonts w:ascii="Elephant Pro" w:hAnsi="Elephant Pro"/>
          <w:lang w:val="fr-FR"/>
        </w:rPr>
        <w:br/>
        <w:t xml:space="preserve">- Module newsletter : capture </w:t>
      </w:r>
      <w:proofErr w:type="gramStart"/>
      <w:r w:rsidRPr="004C645D">
        <w:rPr>
          <w:rFonts w:ascii="Elephant Pro" w:hAnsi="Elephant Pro"/>
          <w:lang w:val="fr-FR"/>
        </w:rPr>
        <w:t>d'emails</w:t>
      </w:r>
      <w:proofErr w:type="gramEnd"/>
      <w:r w:rsidRPr="004C645D">
        <w:rPr>
          <w:rFonts w:ascii="Elephant Pro" w:hAnsi="Elephant Pro"/>
          <w:lang w:val="fr-FR"/>
        </w:rPr>
        <w:t xml:space="preserve"> (double opt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in), segments (acheteurs / inscrits / abonn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s) et synchronisation CRM.</w:t>
      </w:r>
    </w:p>
    <w:p w14:paraId="1CB5165B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 xml:space="preserve">8. Indicateurs &amp; </w:t>
      </w:r>
      <w:proofErr w:type="spellStart"/>
      <w:r w:rsidRPr="004C645D">
        <w:rPr>
          <w:rFonts w:ascii="Elephant Pro" w:hAnsi="Elephant Pro"/>
          <w:color w:val="984806" w:themeColor="accent6" w:themeShade="80"/>
          <w:lang w:val="fr-FR"/>
        </w:rPr>
        <w:t>reporting</w:t>
      </w:r>
      <w:proofErr w:type="spellEnd"/>
    </w:p>
    <w:p w14:paraId="6A275475" w14:textId="77777777" w:rsidR="004C645D" w:rsidRDefault="004C645D" w:rsidP="004B6E0C">
      <w:pPr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KPIs recommandés :</w:t>
      </w:r>
      <w:r w:rsidRPr="004C645D">
        <w:rPr>
          <w:rFonts w:ascii="Elephant Pro" w:hAnsi="Elephant Pro"/>
          <w:lang w:val="fr-FR"/>
        </w:rPr>
        <w:br/>
        <w:t>- Nombre de visiteurs uniques sur la page programmation.</w:t>
      </w:r>
      <w:r w:rsidRPr="004C645D">
        <w:rPr>
          <w:rFonts w:ascii="Elephant Pro" w:hAnsi="Elephant Pro"/>
          <w:lang w:val="fr-FR"/>
        </w:rPr>
        <w:br/>
        <w:t xml:space="preserve">- Taux conversion </w:t>
      </w:r>
      <w:proofErr w:type="spellStart"/>
      <w:r w:rsidRPr="004C645D">
        <w:rPr>
          <w:rFonts w:ascii="Elephant Pro" w:hAnsi="Elephant Pro"/>
          <w:lang w:val="fr-FR"/>
        </w:rPr>
        <w:t>panier</w:t>
      </w:r>
      <w:r w:rsidRPr="004C645D">
        <w:rPr>
          <w:rFonts w:cs="Arial"/>
          <w:lang w:val="fr-FR"/>
        </w:rPr>
        <w:t>→</w:t>
      </w:r>
      <w:r w:rsidRPr="004C645D">
        <w:rPr>
          <w:rFonts w:ascii="Elephant Pro" w:hAnsi="Elephant Pro"/>
          <w:lang w:val="fr-FR"/>
        </w:rPr>
        <w:t>paiement</w:t>
      </w:r>
      <w:proofErr w:type="spellEnd"/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 xml:space="preserve">- CA par jour / par 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nement.</w:t>
      </w:r>
      <w:r w:rsidRPr="004C645D">
        <w:rPr>
          <w:rFonts w:ascii="Elephant Pro" w:hAnsi="Elephant Pro"/>
          <w:lang w:val="fr-FR"/>
        </w:rPr>
        <w:br/>
        <w:t>- Taux de remplissage par session.</w:t>
      </w:r>
      <w:r w:rsidRPr="004C645D">
        <w:rPr>
          <w:rFonts w:ascii="Elephant Pro" w:hAnsi="Elephant Pro"/>
          <w:lang w:val="fr-FR"/>
        </w:rPr>
        <w:br/>
        <w:t xml:space="preserve">- Nombre d'inscrits </w:t>
      </w:r>
      <w:r w:rsidRPr="004C645D">
        <w:rPr>
          <w:rFonts w:ascii="Elephant Pro" w:hAnsi="Elephant Pro" w:cs="Elephant Pro"/>
          <w:lang w:val="fr-FR"/>
        </w:rPr>
        <w:t>à</w:t>
      </w:r>
      <w:r w:rsidRPr="004C645D">
        <w:rPr>
          <w:rFonts w:ascii="Elephant Pro" w:hAnsi="Elephant Pro"/>
          <w:lang w:val="fr-FR"/>
        </w:rPr>
        <w:t xml:space="preserve"> la newsletter.</w:t>
      </w:r>
      <w:r w:rsidRPr="004C645D">
        <w:rPr>
          <w:rFonts w:ascii="Elephant Pro" w:hAnsi="Elephant Pro"/>
          <w:lang w:val="fr-FR"/>
        </w:rPr>
        <w:br/>
        <w:t>- Satisfaction utilisateur (post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nement </w:t>
      </w:r>
      <w:proofErr w:type="spellStart"/>
      <w:r w:rsidRPr="004C645D">
        <w:rPr>
          <w:rFonts w:ascii="Elephant Pro" w:hAnsi="Elephant Pro"/>
          <w:lang w:val="fr-FR"/>
        </w:rPr>
        <w:t>survey</w:t>
      </w:r>
      <w:proofErr w:type="spellEnd"/>
      <w:r w:rsidRPr="004C645D">
        <w:rPr>
          <w:rFonts w:ascii="Elephant Pro" w:hAnsi="Elephant Pro"/>
          <w:lang w:val="fr-FR"/>
        </w:rPr>
        <w:t>).</w:t>
      </w:r>
      <w:r w:rsidRPr="004C645D">
        <w:rPr>
          <w:rFonts w:ascii="Elephant Pro" w:hAnsi="Elephant Pro"/>
          <w:lang w:val="fr-FR"/>
        </w:rPr>
        <w:br/>
      </w:r>
    </w:p>
    <w:p w14:paraId="77A293C1" w14:textId="77777777" w:rsidR="004B6E0C" w:rsidRPr="004C645D" w:rsidRDefault="004B6E0C" w:rsidP="004B6E0C">
      <w:pPr>
        <w:rPr>
          <w:rFonts w:ascii="Elephant Pro" w:hAnsi="Elephant Pro"/>
          <w:lang w:val="fr-FR"/>
        </w:rPr>
      </w:pPr>
    </w:p>
    <w:p w14:paraId="01DFFD93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9. Tests, recette &amp; critères d'acceptation</w:t>
      </w:r>
    </w:p>
    <w:p w14:paraId="090FA78E" w14:textId="77777777" w:rsidR="004C645D" w:rsidRPr="004C645D" w:rsidRDefault="004C645D" w:rsidP="004B6E0C">
      <w:pPr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Tests fonctionnels et de recette :</w:t>
      </w:r>
      <w:r w:rsidRPr="004C645D">
        <w:rPr>
          <w:rFonts w:ascii="Elephant Pro" w:hAnsi="Elephant Pro"/>
          <w:lang w:val="fr-FR"/>
        </w:rPr>
        <w:br/>
        <w:t>- Scénarios : recherche &amp; filtre, ajout panier, application tarif abonné (SSO), paiement, génération billet PDF/QR, scan à l'entrée.</w:t>
      </w:r>
      <w:r w:rsidRPr="004C645D">
        <w:rPr>
          <w:rFonts w:ascii="Elephant Pro" w:hAnsi="Elephant Pro"/>
          <w:lang w:val="fr-FR"/>
        </w:rPr>
        <w:br/>
        <w:t>- Tests non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fonctionnels : tests de charge (50k utilisateurs simultan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s cible </w:t>
      </w:r>
      <w:r w:rsidRPr="004C645D">
        <w:rPr>
          <w:rFonts w:ascii="Elephant Pro" w:hAnsi="Elephant Pro"/>
          <w:lang w:val="fr-FR"/>
        </w:rPr>
        <w:lastRenderedPageBreak/>
        <w:t>selon pr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visions), tests d'accessibilit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WCAG AA, audit s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curit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(</w:t>
      </w:r>
      <w:proofErr w:type="spellStart"/>
      <w:r w:rsidRPr="004C645D">
        <w:rPr>
          <w:rFonts w:ascii="Elephant Pro" w:hAnsi="Elephant Pro"/>
          <w:lang w:val="fr-FR"/>
        </w:rPr>
        <w:t>pentest</w:t>
      </w:r>
      <w:proofErr w:type="spellEnd"/>
      <w:r w:rsidRPr="004C645D">
        <w:rPr>
          <w:rFonts w:ascii="Elephant Pro" w:hAnsi="Elephant Pro"/>
          <w:lang w:val="fr-FR"/>
        </w:rPr>
        <w:t>).</w:t>
      </w:r>
      <w:r w:rsidRPr="004C645D">
        <w:rPr>
          <w:rFonts w:ascii="Elephant Pro" w:hAnsi="Elephant Pro"/>
          <w:lang w:val="fr-FR"/>
        </w:rPr>
        <w:br/>
        <w:t>- Crit</w:t>
      </w:r>
      <w:r w:rsidRPr="004C645D">
        <w:rPr>
          <w:rFonts w:ascii="Elephant Pro" w:hAnsi="Elephant Pro" w:cs="Elephant Pro"/>
          <w:lang w:val="fr-FR"/>
        </w:rPr>
        <w:t>è</w:t>
      </w:r>
      <w:r w:rsidRPr="004C645D">
        <w:rPr>
          <w:rFonts w:ascii="Elephant Pro" w:hAnsi="Elephant Pro"/>
          <w:lang w:val="fr-FR"/>
        </w:rPr>
        <w:t>res d'acceptation : fonctionnalit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 majeures pass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es en recette, bugs critiques bloquants fix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s, performance sous seuils d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finis.</w:t>
      </w:r>
      <w:r w:rsidRPr="004C645D">
        <w:rPr>
          <w:rFonts w:ascii="Elephant Pro" w:hAnsi="Elephant Pro"/>
          <w:lang w:val="fr-FR"/>
        </w:rPr>
        <w:br/>
      </w:r>
    </w:p>
    <w:p w14:paraId="389B9A14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10. Planning prévisionnel (exemple détaillé)</w:t>
      </w:r>
    </w:p>
    <w:p w14:paraId="4472B12C" w14:textId="77777777" w:rsidR="004C645D" w:rsidRPr="004C645D" w:rsidRDefault="004C645D" w:rsidP="004B6E0C">
      <w:pPr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Sprint 0 (2 semaines) : cadrage, spécifications fonctionnelles détaillées, ateliers avec parties prenantes.</w:t>
      </w:r>
      <w:r w:rsidRPr="004C645D">
        <w:rPr>
          <w:rFonts w:ascii="Elephant Pro" w:hAnsi="Elephant Pro"/>
          <w:lang w:val="fr-FR"/>
        </w:rPr>
        <w:br/>
        <w:t xml:space="preserve">Design (3 semaines) : livrables </w:t>
      </w:r>
      <w:proofErr w:type="spellStart"/>
      <w:r w:rsidRPr="004C645D">
        <w:rPr>
          <w:rFonts w:ascii="Elephant Pro" w:hAnsi="Elephant Pro"/>
          <w:lang w:val="fr-FR"/>
        </w:rPr>
        <w:t>Figma</w:t>
      </w:r>
      <w:proofErr w:type="spellEnd"/>
      <w:r w:rsidRPr="004C645D">
        <w:rPr>
          <w:rFonts w:ascii="Elephant Pro" w:hAnsi="Elephant Pro"/>
          <w:lang w:val="fr-FR"/>
        </w:rPr>
        <w:t xml:space="preserve"> (maquettes mobile/desktop, composants design system).</w:t>
      </w:r>
      <w:r w:rsidRPr="004C645D">
        <w:rPr>
          <w:rFonts w:ascii="Elephant Pro" w:hAnsi="Elephant Pro"/>
          <w:lang w:val="fr-FR"/>
        </w:rPr>
        <w:br/>
        <w:t>Développement Back/Front (8-10 semaines) : API, intégrations paiement, SSO, module billetterie, backoffice.</w:t>
      </w:r>
      <w:r w:rsidRPr="004C645D">
        <w:rPr>
          <w:rFonts w:ascii="Elephant Pro" w:hAnsi="Elephant Pro"/>
          <w:lang w:val="fr-FR"/>
        </w:rPr>
        <w:br/>
        <w:t>Recette &amp; tests (3 semaines) : QA, tests de charge, corrections.</w:t>
      </w:r>
      <w:r w:rsidRPr="004C645D">
        <w:rPr>
          <w:rFonts w:ascii="Elephant Pro" w:hAnsi="Elephant Pro"/>
          <w:lang w:val="fr-FR"/>
        </w:rPr>
        <w:br/>
        <w:t xml:space="preserve">Déploiement &amp; run (2 semaines) : préparation infra/CD, mise en place monitoring, </w:t>
      </w:r>
      <w:proofErr w:type="spellStart"/>
      <w:r w:rsidRPr="004C645D">
        <w:rPr>
          <w:rFonts w:ascii="Elephant Pro" w:hAnsi="Elephant Pro"/>
          <w:lang w:val="fr-FR"/>
        </w:rPr>
        <w:t>runbook</w:t>
      </w:r>
      <w:proofErr w:type="spellEnd"/>
      <w:r w:rsidRPr="004C645D">
        <w:rPr>
          <w:rFonts w:ascii="Elephant Pro" w:hAnsi="Elephant Pro"/>
          <w:lang w:val="fr-FR"/>
        </w:rPr>
        <w:t>.</w:t>
      </w:r>
      <w:r w:rsidRPr="004C645D">
        <w:rPr>
          <w:rFonts w:ascii="Elephant Pro" w:hAnsi="Elephant Pro"/>
          <w:lang w:val="fr-FR"/>
        </w:rPr>
        <w:br/>
        <w:t>Total indicatif : 5 à 6 mois (cycle complet), modulable selon priorité 'MVP' (livrable minimal en 8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10 semaines si priorit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 xml:space="preserve"> aux fonctionnalit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s essentielles).</w:t>
      </w:r>
    </w:p>
    <w:p w14:paraId="63330DF1" w14:textId="799F904B" w:rsidR="004C645D" w:rsidRPr="004C645D" w:rsidRDefault="004C645D" w:rsidP="004C645D">
      <w:pPr>
        <w:pStyle w:val="Heading2"/>
        <w:jc w:val="both"/>
        <w:rPr>
          <w:rFonts w:ascii="Elephant Pro" w:hAnsi="Elephant Pro"/>
          <w:color w:val="984806" w:themeColor="accent6" w:themeShade="80"/>
          <w:lang w:val="fr-FR"/>
        </w:rPr>
      </w:pPr>
      <w:r w:rsidRPr="004C645D">
        <w:rPr>
          <w:rFonts w:ascii="Elephant Pro" w:hAnsi="Elephant Pro"/>
          <w:color w:val="984806" w:themeColor="accent6" w:themeShade="80"/>
          <w:lang w:val="fr-FR"/>
        </w:rPr>
        <w:t>1</w:t>
      </w:r>
      <w:r w:rsidR="004B6E0C">
        <w:rPr>
          <w:rFonts w:ascii="Elephant Pro" w:hAnsi="Elephant Pro"/>
          <w:color w:val="984806" w:themeColor="accent6" w:themeShade="80"/>
          <w:lang w:val="fr-FR"/>
        </w:rPr>
        <w:t>1</w:t>
      </w:r>
      <w:r w:rsidRPr="004C645D">
        <w:rPr>
          <w:rFonts w:ascii="Elephant Pro" w:hAnsi="Elephant Pro"/>
          <w:color w:val="984806" w:themeColor="accent6" w:themeShade="80"/>
          <w:lang w:val="fr-FR"/>
        </w:rPr>
        <w:t>. Livrables</w:t>
      </w:r>
    </w:p>
    <w:p w14:paraId="38AAB423" w14:textId="77777777" w:rsidR="004C645D" w:rsidRDefault="004C645D" w:rsidP="004C645D">
      <w:pPr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- Spécifications fonctionnelles et techniques complètes (FDD/TDD).</w:t>
      </w:r>
      <w:r w:rsidRPr="004C645D">
        <w:rPr>
          <w:rFonts w:ascii="Elephant Pro" w:hAnsi="Elephant Pro"/>
          <w:lang w:val="fr-FR"/>
        </w:rPr>
        <w:br/>
        <w:t xml:space="preserve">- Maquettes </w:t>
      </w:r>
      <w:proofErr w:type="spellStart"/>
      <w:r w:rsidRPr="004C645D">
        <w:rPr>
          <w:rFonts w:ascii="Elephant Pro" w:hAnsi="Elephant Pro"/>
          <w:lang w:val="fr-FR"/>
        </w:rPr>
        <w:t>Figma</w:t>
      </w:r>
      <w:proofErr w:type="spellEnd"/>
      <w:r w:rsidRPr="004C645D">
        <w:rPr>
          <w:rFonts w:ascii="Elephant Pro" w:hAnsi="Elephant Pro"/>
          <w:lang w:val="fr-FR"/>
        </w:rPr>
        <w:t xml:space="preserve"> et assets (SVG, images, polices) ; design system (couleurs, typographies, composants).</w:t>
      </w:r>
      <w:r w:rsidRPr="004C645D">
        <w:rPr>
          <w:rFonts w:ascii="Elephant Pro" w:hAnsi="Elephant Pro"/>
          <w:lang w:val="fr-FR"/>
        </w:rPr>
        <w:br/>
        <w:t>- API documentation (</w:t>
      </w:r>
      <w:proofErr w:type="spellStart"/>
      <w:r w:rsidRPr="004C645D">
        <w:rPr>
          <w:rFonts w:ascii="Elephant Pro" w:hAnsi="Elephant Pro"/>
          <w:lang w:val="fr-FR"/>
        </w:rPr>
        <w:t>OpenAPI</w:t>
      </w:r>
      <w:proofErr w:type="spellEnd"/>
      <w:r w:rsidRPr="004C645D">
        <w:rPr>
          <w:rFonts w:ascii="Elephant Pro" w:hAnsi="Elephant Pro"/>
          <w:lang w:val="fr-FR"/>
        </w:rPr>
        <w:t>/</w:t>
      </w:r>
      <w:proofErr w:type="spellStart"/>
      <w:r w:rsidRPr="004C645D">
        <w:rPr>
          <w:rFonts w:ascii="Elephant Pro" w:hAnsi="Elephant Pro"/>
          <w:lang w:val="fr-FR"/>
        </w:rPr>
        <w:t>Swagger</w:t>
      </w:r>
      <w:proofErr w:type="spellEnd"/>
      <w:r w:rsidRPr="004C645D">
        <w:rPr>
          <w:rFonts w:ascii="Elephant Pro" w:hAnsi="Elephant Pro"/>
          <w:lang w:val="fr-FR"/>
        </w:rPr>
        <w:t>), scripts de migration/import.</w:t>
      </w:r>
      <w:r w:rsidRPr="004C645D">
        <w:rPr>
          <w:rFonts w:ascii="Elephant Pro" w:hAnsi="Elephant Pro"/>
          <w:lang w:val="fr-FR"/>
        </w:rPr>
        <w:br/>
        <w:t xml:space="preserve">- Code source (repo git), scripts CI/CD, </w:t>
      </w:r>
      <w:proofErr w:type="spellStart"/>
      <w:r w:rsidRPr="004C645D">
        <w:rPr>
          <w:rFonts w:ascii="Elephant Pro" w:hAnsi="Elephant Pro"/>
          <w:lang w:val="fr-FR"/>
        </w:rPr>
        <w:t>playbooks</w:t>
      </w:r>
      <w:proofErr w:type="spellEnd"/>
      <w:r w:rsidRPr="004C645D">
        <w:rPr>
          <w:rFonts w:ascii="Elephant Pro" w:hAnsi="Elephant Pro"/>
          <w:lang w:val="fr-FR"/>
        </w:rPr>
        <w:t xml:space="preserve"> d'exploitation.</w:t>
      </w:r>
      <w:r w:rsidRPr="004C645D">
        <w:rPr>
          <w:rFonts w:ascii="Elephant Pro" w:hAnsi="Elephant Pro"/>
          <w:lang w:val="fr-FR"/>
        </w:rPr>
        <w:br/>
        <w:t xml:space="preserve">- Documentation admin et formation (1 journée), </w:t>
      </w:r>
      <w:proofErr w:type="spellStart"/>
      <w:r w:rsidRPr="004C645D">
        <w:rPr>
          <w:rFonts w:ascii="Elephant Pro" w:hAnsi="Elephant Pro"/>
          <w:lang w:val="fr-FR"/>
        </w:rPr>
        <w:t>runbook</w:t>
      </w:r>
      <w:proofErr w:type="spellEnd"/>
      <w:r w:rsidRPr="004C645D">
        <w:rPr>
          <w:rFonts w:ascii="Elephant Pro" w:hAnsi="Elephant Pro"/>
          <w:lang w:val="fr-FR"/>
        </w:rPr>
        <w:t xml:space="preserve"> d'urgence.</w:t>
      </w:r>
      <w:r w:rsidRPr="004C645D">
        <w:rPr>
          <w:rFonts w:ascii="Elephant Pro" w:hAnsi="Elephant Pro"/>
          <w:lang w:val="fr-FR"/>
        </w:rPr>
        <w:br/>
        <w:t>- Export des données (CSV/XLSX) et guide de restitution post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v</w:t>
      </w:r>
      <w:r w:rsidRPr="004C645D">
        <w:rPr>
          <w:rFonts w:ascii="Elephant Pro" w:hAnsi="Elephant Pro" w:cs="Elephant Pro"/>
          <w:lang w:val="fr-FR"/>
        </w:rPr>
        <w:t>é</w:t>
      </w:r>
      <w:r w:rsidRPr="004C645D">
        <w:rPr>
          <w:rFonts w:ascii="Elephant Pro" w:hAnsi="Elephant Pro"/>
          <w:lang w:val="fr-FR"/>
        </w:rPr>
        <w:t>nement.</w:t>
      </w:r>
    </w:p>
    <w:p w14:paraId="519CBDCC" w14:textId="77777777" w:rsidR="004B6E0C" w:rsidRDefault="004B6E0C" w:rsidP="004C645D">
      <w:pPr>
        <w:jc w:val="both"/>
        <w:rPr>
          <w:rFonts w:ascii="Elephant Pro" w:hAnsi="Elephant Pro"/>
          <w:lang w:val="fr-FR"/>
        </w:rPr>
      </w:pPr>
    </w:p>
    <w:p w14:paraId="3B05195B" w14:textId="77777777" w:rsidR="004B6E0C" w:rsidRDefault="004B6E0C" w:rsidP="004C645D">
      <w:pPr>
        <w:jc w:val="both"/>
        <w:rPr>
          <w:rFonts w:ascii="Elephant Pro" w:hAnsi="Elephant Pro"/>
          <w:lang w:val="fr-FR"/>
        </w:rPr>
      </w:pPr>
    </w:p>
    <w:p w14:paraId="20DA76B1" w14:textId="77777777" w:rsidR="004B6E0C" w:rsidRDefault="004B6E0C" w:rsidP="004C645D">
      <w:pPr>
        <w:jc w:val="both"/>
        <w:rPr>
          <w:rFonts w:ascii="Elephant Pro" w:hAnsi="Elephant Pro"/>
          <w:lang w:val="fr-FR"/>
        </w:rPr>
      </w:pPr>
    </w:p>
    <w:p w14:paraId="693D2232" w14:textId="77777777" w:rsidR="004B6E0C" w:rsidRDefault="004B6E0C" w:rsidP="004C645D">
      <w:pPr>
        <w:jc w:val="both"/>
        <w:rPr>
          <w:rFonts w:ascii="Elephant Pro" w:hAnsi="Elephant Pro"/>
          <w:lang w:val="fr-FR"/>
        </w:rPr>
      </w:pPr>
    </w:p>
    <w:p w14:paraId="1B7D354A" w14:textId="77777777" w:rsidR="004B6E0C" w:rsidRDefault="004B6E0C" w:rsidP="004C645D">
      <w:pPr>
        <w:jc w:val="both"/>
        <w:rPr>
          <w:rFonts w:ascii="Elephant Pro" w:hAnsi="Elephant Pro"/>
          <w:lang w:val="fr-FR"/>
        </w:rPr>
      </w:pPr>
    </w:p>
    <w:p w14:paraId="0FE1E3C8" w14:textId="77777777" w:rsidR="004B6E0C" w:rsidRPr="004C645D" w:rsidRDefault="004B6E0C" w:rsidP="004C645D">
      <w:pPr>
        <w:jc w:val="both"/>
        <w:rPr>
          <w:rFonts w:ascii="Elephant Pro" w:hAnsi="Elephant Pro"/>
          <w:lang w:val="fr-FR"/>
        </w:rPr>
      </w:pPr>
    </w:p>
    <w:p w14:paraId="07CD778A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Annexe A – Exemple JSON</w:t>
      </w:r>
      <w:r w:rsidRPr="004C645D">
        <w:rPr>
          <w:rFonts w:ascii="Cambria Math" w:hAnsi="Cambria Math" w:cs="Cambria Math"/>
          <w:lang w:val="fr-FR"/>
        </w:rPr>
        <w:t>‑</w:t>
      </w:r>
      <w:r w:rsidRPr="004C645D">
        <w:rPr>
          <w:rFonts w:ascii="Elephant Pro" w:hAnsi="Elephant Pro"/>
          <w:lang w:val="fr-FR"/>
        </w:rPr>
        <w:t>LD (schema.org/Event)</w:t>
      </w:r>
    </w:p>
    <w:p w14:paraId="706F8DEC" w14:textId="77777777" w:rsidR="004C645D" w:rsidRPr="004C645D" w:rsidRDefault="004C645D" w:rsidP="004B6E0C">
      <w:pPr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{</w:t>
      </w:r>
      <w:r w:rsidRPr="004C645D">
        <w:rPr>
          <w:rFonts w:ascii="Elephant Pro" w:hAnsi="Elephant Pro"/>
          <w:lang w:val="fr-FR"/>
        </w:rPr>
        <w:br/>
        <w:t xml:space="preserve">  "@</w:t>
      </w:r>
      <w:proofErr w:type="spellStart"/>
      <w:r w:rsidRPr="004C645D">
        <w:rPr>
          <w:rFonts w:ascii="Elephant Pro" w:hAnsi="Elephant Pro"/>
          <w:lang w:val="fr-FR"/>
        </w:rPr>
        <w:t>context</w:t>
      </w:r>
      <w:proofErr w:type="spellEnd"/>
      <w:r w:rsidRPr="004C645D">
        <w:rPr>
          <w:rFonts w:ascii="Elephant Pro" w:hAnsi="Elephant Pro"/>
          <w:lang w:val="fr-FR"/>
        </w:rPr>
        <w:t>": "https://schema.org",</w:t>
      </w:r>
      <w:r w:rsidRPr="004C645D">
        <w:rPr>
          <w:rFonts w:ascii="Elephant Pro" w:hAnsi="Elephant Pro"/>
          <w:lang w:val="fr-FR"/>
        </w:rPr>
        <w:br/>
        <w:t xml:space="preserve">  "@type": "Event",</w:t>
      </w:r>
      <w:r w:rsidRPr="004C645D">
        <w:rPr>
          <w:rFonts w:ascii="Elephant Pro" w:hAnsi="Elephant Pro"/>
          <w:lang w:val="fr-FR"/>
        </w:rPr>
        <w:br/>
        <w:t xml:space="preserve">  "</w:t>
      </w:r>
      <w:proofErr w:type="spellStart"/>
      <w:r w:rsidRPr="004C645D">
        <w:rPr>
          <w:rFonts w:ascii="Elephant Pro" w:hAnsi="Elephant Pro"/>
          <w:lang w:val="fr-FR"/>
        </w:rPr>
        <w:t>name</w:t>
      </w:r>
      <w:proofErr w:type="spellEnd"/>
      <w:r w:rsidRPr="004C645D">
        <w:rPr>
          <w:rFonts w:ascii="Elephant Pro" w:hAnsi="Elephant Pro"/>
          <w:lang w:val="fr-FR"/>
        </w:rPr>
        <w:t>": "Le Grand Quiz du Monde",</w:t>
      </w:r>
      <w:r w:rsidRPr="004C645D">
        <w:rPr>
          <w:rFonts w:ascii="Elephant Pro" w:hAnsi="Elephant Pro"/>
          <w:lang w:val="fr-FR"/>
        </w:rPr>
        <w:br/>
        <w:t xml:space="preserve">  "</w:t>
      </w:r>
      <w:proofErr w:type="spellStart"/>
      <w:r w:rsidRPr="004C645D">
        <w:rPr>
          <w:rFonts w:ascii="Elephant Pro" w:hAnsi="Elephant Pro"/>
          <w:lang w:val="fr-FR"/>
        </w:rPr>
        <w:t>startDate</w:t>
      </w:r>
      <w:proofErr w:type="spellEnd"/>
      <w:r w:rsidRPr="004C645D">
        <w:rPr>
          <w:rFonts w:ascii="Elephant Pro" w:hAnsi="Elephant Pro"/>
          <w:lang w:val="fr-FR"/>
        </w:rPr>
        <w:t>": "2025-09-19T20:30:00",</w:t>
      </w:r>
      <w:r w:rsidRPr="004C645D">
        <w:rPr>
          <w:rFonts w:ascii="Elephant Pro" w:hAnsi="Elephant Pro"/>
          <w:lang w:val="fr-FR"/>
        </w:rPr>
        <w:br/>
      </w:r>
      <w:r w:rsidRPr="004C645D">
        <w:rPr>
          <w:rFonts w:ascii="Elephant Pro" w:hAnsi="Elephant Pro"/>
          <w:lang w:val="fr-FR"/>
        </w:rPr>
        <w:lastRenderedPageBreak/>
        <w:t xml:space="preserve">  "</w:t>
      </w:r>
      <w:proofErr w:type="spellStart"/>
      <w:r w:rsidRPr="004C645D">
        <w:rPr>
          <w:rFonts w:ascii="Elephant Pro" w:hAnsi="Elephant Pro"/>
          <w:lang w:val="fr-FR"/>
        </w:rPr>
        <w:t>endDate</w:t>
      </w:r>
      <w:proofErr w:type="spellEnd"/>
      <w:r w:rsidRPr="004C645D">
        <w:rPr>
          <w:rFonts w:ascii="Elephant Pro" w:hAnsi="Elephant Pro"/>
          <w:lang w:val="fr-FR"/>
        </w:rPr>
        <w:t>": "2025-09-19T22:30:00",</w:t>
      </w:r>
      <w:r w:rsidRPr="004C645D">
        <w:rPr>
          <w:rFonts w:ascii="Elephant Pro" w:hAnsi="Elephant Pro"/>
          <w:lang w:val="fr-FR"/>
        </w:rPr>
        <w:br/>
        <w:t xml:space="preserve">  "location": {</w:t>
      </w:r>
      <w:r w:rsidRPr="004C645D">
        <w:rPr>
          <w:rFonts w:ascii="Elephant Pro" w:hAnsi="Elephant Pro"/>
          <w:lang w:val="fr-FR"/>
        </w:rPr>
        <w:br/>
        <w:t xml:space="preserve">    "@type": "Place",</w:t>
      </w:r>
      <w:r w:rsidRPr="004C645D">
        <w:rPr>
          <w:rFonts w:ascii="Elephant Pro" w:hAnsi="Elephant Pro"/>
          <w:lang w:val="fr-FR"/>
        </w:rPr>
        <w:br/>
        <w:t xml:space="preserve">    "</w:t>
      </w:r>
      <w:proofErr w:type="spellStart"/>
      <w:r w:rsidRPr="004C645D">
        <w:rPr>
          <w:rFonts w:ascii="Elephant Pro" w:hAnsi="Elephant Pro"/>
          <w:lang w:val="fr-FR"/>
        </w:rPr>
        <w:t>name</w:t>
      </w:r>
      <w:proofErr w:type="spellEnd"/>
      <w:r w:rsidRPr="004C645D">
        <w:rPr>
          <w:rFonts w:ascii="Elephant Pro" w:hAnsi="Elephant Pro"/>
          <w:lang w:val="fr-FR"/>
        </w:rPr>
        <w:t>": "Auditorium du Monde - Accueil Nord",</w:t>
      </w:r>
      <w:r w:rsidRPr="004C645D">
        <w:rPr>
          <w:rFonts w:ascii="Elephant Pro" w:hAnsi="Elephant Pro"/>
          <w:lang w:val="fr-FR"/>
        </w:rPr>
        <w:br/>
        <w:t xml:space="preserve">    "</w:t>
      </w:r>
      <w:proofErr w:type="spellStart"/>
      <w:r w:rsidRPr="004C645D">
        <w:rPr>
          <w:rFonts w:ascii="Elephant Pro" w:hAnsi="Elephant Pro"/>
          <w:lang w:val="fr-FR"/>
        </w:rPr>
        <w:t>address</w:t>
      </w:r>
      <w:proofErr w:type="spellEnd"/>
      <w:r w:rsidRPr="004C645D">
        <w:rPr>
          <w:rFonts w:ascii="Elephant Pro" w:hAnsi="Elephant Pro"/>
          <w:lang w:val="fr-FR"/>
        </w:rPr>
        <w:t>": "67 Av. Pierre-Mendès-France, 75013 Paris"</w:t>
      </w:r>
      <w:r w:rsidRPr="004C645D">
        <w:rPr>
          <w:rFonts w:ascii="Elephant Pro" w:hAnsi="Elephant Pro"/>
          <w:lang w:val="fr-FR"/>
        </w:rPr>
        <w:br/>
        <w:t xml:space="preserve">  },</w:t>
      </w:r>
      <w:r w:rsidRPr="004C645D">
        <w:rPr>
          <w:rFonts w:ascii="Elephant Pro" w:hAnsi="Elephant Pro"/>
          <w:lang w:val="fr-FR"/>
        </w:rPr>
        <w:br/>
        <w:t xml:space="preserve">  "image": "https://festival.lemonde.fr/</w:t>
      </w:r>
      <w:proofErr w:type="spellStart"/>
      <w:r w:rsidRPr="004C645D">
        <w:rPr>
          <w:rFonts w:ascii="Elephant Pro" w:hAnsi="Elephant Pro"/>
          <w:lang w:val="fr-FR"/>
        </w:rPr>
        <w:t>path</w:t>
      </w:r>
      <w:proofErr w:type="spellEnd"/>
      <w:r w:rsidRPr="004C645D">
        <w:rPr>
          <w:rFonts w:ascii="Elephant Pro" w:hAnsi="Elephant Pro"/>
          <w:lang w:val="fr-FR"/>
        </w:rPr>
        <w:t>/to/image.jpg",</w:t>
      </w:r>
      <w:r w:rsidRPr="004C645D">
        <w:rPr>
          <w:rFonts w:ascii="Elephant Pro" w:hAnsi="Elephant Pro"/>
          <w:lang w:val="fr-FR"/>
        </w:rPr>
        <w:br/>
        <w:t xml:space="preserve">  "</w:t>
      </w:r>
      <w:proofErr w:type="spellStart"/>
      <w:r w:rsidRPr="004C645D">
        <w:rPr>
          <w:rFonts w:ascii="Elephant Pro" w:hAnsi="Elephant Pro"/>
          <w:lang w:val="fr-FR"/>
        </w:rPr>
        <w:t>offers</w:t>
      </w:r>
      <w:proofErr w:type="spellEnd"/>
      <w:r w:rsidRPr="004C645D">
        <w:rPr>
          <w:rFonts w:ascii="Elephant Pro" w:hAnsi="Elephant Pro"/>
          <w:lang w:val="fr-FR"/>
        </w:rPr>
        <w:t>": {</w:t>
      </w:r>
      <w:r w:rsidRPr="004C645D">
        <w:rPr>
          <w:rFonts w:ascii="Elephant Pro" w:hAnsi="Elephant Pro"/>
          <w:lang w:val="fr-FR"/>
        </w:rPr>
        <w:br/>
        <w:t xml:space="preserve">    "@type": "</w:t>
      </w:r>
      <w:proofErr w:type="spellStart"/>
      <w:r w:rsidRPr="004C645D">
        <w:rPr>
          <w:rFonts w:ascii="Elephant Pro" w:hAnsi="Elephant Pro"/>
          <w:lang w:val="fr-FR"/>
        </w:rPr>
        <w:t>Offer</w:t>
      </w:r>
      <w:proofErr w:type="spellEnd"/>
      <w:r w:rsidRPr="004C645D">
        <w:rPr>
          <w:rFonts w:ascii="Elephant Pro" w:hAnsi="Elephant Pro"/>
          <w:lang w:val="fr-FR"/>
        </w:rPr>
        <w:t>",</w:t>
      </w:r>
      <w:r w:rsidRPr="004C645D">
        <w:rPr>
          <w:rFonts w:ascii="Elephant Pro" w:hAnsi="Elephant Pro"/>
          <w:lang w:val="fr-FR"/>
        </w:rPr>
        <w:br/>
        <w:t xml:space="preserve">    "</w:t>
      </w:r>
      <w:proofErr w:type="spellStart"/>
      <w:r w:rsidRPr="004C645D">
        <w:rPr>
          <w:rFonts w:ascii="Elephant Pro" w:hAnsi="Elephant Pro"/>
          <w:lang w:val="fr-FR"/>
        </w:rPr>
        <w:t>price</w:t>
      </w:r>
      <w:proofErr w:type="spellEnd"/>
      <w:r w:rsidRPr="004C645D">
        <w:rPr>
          <w:rFonts w:ascii="Elephant Pro" w:hAnsi="Elephant Pro"/>
          <w:lang w:val="fr-FR"/>
        </w:rPr>
        <w:t>": "19.00",</w:t>
      </w:r>
      <w:r w:rsidRPr="004C645D">
        <w:rPr>
          <w:rFonts w:ascii="Elephant Pro" w:hAnsi="Elephant Pro"/>
          <w:lang w:val="fr-FR"/>
        </w:rPr>
        <w:br/>
        <w:t xml:space="preserve">    "</w:t>
      </w:r>
      <w:proofErr w:type="spellStart"/>
      <w:r w:rsidRPr="004C645D">
        <w:rPr>
          <w:rFonts w:ascii="Elephant Pro" w:hAnsi="Elephant Pro"/>
          <w:lang w:val="fr-FR"/>
        </w:rPr>
        <w:t>priceCurrency</w:t>
      </w:r>
      <w:proofErr w:type="spellEnd"/>
      <w:r w:rsidRPr="004C645D">
        <w:rPr>
          <w:rFonts w:ascii="Elephant Pro" w:hAnsi="Elephant Pro"/>
          <w:lang w:val="fr-FR"/>
        </w:rPr>
        <w:t>": "EUR",</w:t>
      </w:r>
      <w:r w:rsidRPr="004C645D">
        <w:rPr>
          <w:rFonts w:ascii="Elephant Pro" w:hAnsi="Elephant Pro"/>
          <w:lang w:val="fr-FR"/>
        </w:rPr>
        <w:br/>
        <w:t xml:space="preserve">    "</w:t>
      </w:r>
      <w:proofErr w:type="spellStart"/>
      <w:r w:rsidRPr="004C645D">
        <w:rPr>
          <w:rFonts w:ascii="Elephant Pro" w:hAnsi="Elephant Pro"/>
          <w:lang w:val="fr-FR"/>
        </w:rPr>
        <w:t>availability</w:t>
      </w:r>
      <w:proofErr w:type="spellEnd"/>
      <w:r w:rsidRPr="004C645D">
        <w:rPr>
          <w:rFonts w:ascii="Elephant Pro" w:hAnsi="Elephant Pro"/>
          <w:lang w:val="fr-FR"/>
        </w:rPr>
        <w:t>": "https://schema.org/</w:t>
      </w:r>
      <w:proofErr w:type="spellStart"/>
      <w:r w:rsidRPr="004C645D">
        <w:rPr>
          <w:rFonts w:ascii="Elephant Pro" w:hAnsi="Elephant Pro"/>
          <w:lang w:val="fr-FR"/>
        </w:rPr>
        <w:t>SoldOut</w:t>
      </w:r>
      <w:proofErr w:type="spellEnd"/>
      <w:r w:rsidRPr="004C645D">
        <w:rPr>
          <w:rFonts w:ascii="Elephant Pro" w:hAnsi="Elephant Pro"/>
          <w:lang w:val="fr-FR"/>
        </w:rPr>
        <w:t>"</w:t>
      </w:r>
      <w:r w:rsidRPr="004C645D">
        <w:rPr>
          <w:rFonts w:ascii="Elephant Pro" w:hAnsi="Elephant Pro"/>
          <w:lang w:val="fr-FR"/>
        </w:rPr>
        <w:br/>
        <w:t xml:space="preserve">  }</w:t>
      </w:r>
      <w:r w:rsidRPr="004C645D">
        <w:rPr>
          <w:rFonts w:ascii="Elephant Pro" w:hAnsi="Elephant Pro"/>
          <w:lang w:val="fr-FR"/>
        </w:rPr>
        <w:br/>
        <w:t>}</w:t>
      </w:r>
      <w:r w:rsidRPr="004C645D">
        <w:rPr>
          <w:rFonts w:ascii="Elephant Pro" w:hAnsi="Elephant Pro"/>
          <w:lang w:val="fr-FR"/>
        </w:rPr>
        <w:br/>
      </w:r>
    </w:p>
    <w:p w14:paraId="02A477B2" w14:textId="77777777" w:rsidR="004C645D" w:rsidRPr="004C645D" w:rsidRDefault="004C645D" w:rsidP="004C645D">
      <w:pPr>
        <w:pStyle w:val="Heading2"/>
        <w:jc w:val="both"/>
        <w:rPr>
          <w:rFonts w:ascii="Elephant Pro" w:hAnsi="Elephant Pro"/>
          <w:lang w:val="fr-FR"/>
        </w:rPr>
      </w:pPr>
      <w:r w:rsidRPr="004C645D">
        <w:rPr>
          <w:rFonts w:ascii="Elephant Pro" w:hAnsi="Elephant Pro"/>
          <w:lang w:val="fr-FR"/>
        </w:rPr>
        <w:t>Annexe B – Exemples de cas d'utilisation / user stories</w:t>
      </w:r>
    </w:p>
    <w:p w14:paraId="436D8E5A" w14:textId="77777777" w:rsidR="004B6E0C" w:rsidRDefault="004C645D" w:rsidP="004B6E0C">
      <w:pPr>
        <w:pStyle w:val="ListParagraph"/>
        <w:numPr>
          <w:ilvl w:val="0"/>
          <w:numId w:val="49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En tant qu'utilisateur anonyme, je veux rechercher une conférence par mot</w:t>
      </w:r>
      <w:r w:rsidRPr="004B6E0C">
        <w:rPr>
          <w:rFonts w:ascii="Cambria Math" w:hAnsi="Cambria Math" w:cs="Cambria Math"/>
          <w:lang w:val="fr-FR"/>
        </w:rPr>
        <w:t>‑</w:t>
      </w:r>
      <w:r w:rsidRPr="004B6E0C">
        <w:rPr>
          <w:rFonts w:ascii="Elephant Pro" w:hAnsi="Elephant Pro"/>
          <w:lang w:val="fr-FR"/>
        </w:rPr>
        <w:t>cl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, filtrer par date, ajouter un billet au panier et payer sans cr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ation de compte.</w:t>
      </w:r>
    </w:p>
    <w:p w14:paraId="5FF4865F" w14:textId="77777777" w:rsidR="004B6E0C" w:rsidRDefault="004C645D" w:rsidP="004B6E0C">
      <w:pPr>
        <w:pStyle w:val="ListParagraph"/>
        <w:numPr>
          <w:ilvl w:val="0"/>
          <w:numId w:val="49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>En tant qu'abonn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, je veux me connecter avec mon compte Le Monde (SSO) pour b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n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ficier du tarif abonn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 xml:space="preserve"> automatiquement lors du paiement.</w:t>
      </w:r>
    </w:p>
    <w:p w14:paraId="35952731" w14:textId="33C9CE1A" w:rsidR="004C645D" w:rsidRPr="004B6E0C" w:rsidRDefault="004C645D" w:rsidP="004B6E0C">
      <w:pPr>
        <w:pStyle w:val="ListParagraph"/>
        <w:numPr>
          <w:ilvl w:val="0"/>
          <w:numId w:val="49"/>
        </w:numPr>
        <w:jc w:val="both"/>
        <w:rPr>
          <w:rFonts w:ascii="Elephant Pro" w:hAnsi="Elephant Pro"/>
          <w:lang w:val="fr-FR"/>
        </w:rPr>
      </w:pPr>
      <w:r w:rsidRPr="004B6E0C">
        <w:rPr>
          <w:rFonts w:ascii="Elephant Pro" w:hAnsi="Elephant Pro"/>
          <w:lang w:val="fr-FR"/>
        </w:rPr>
        <w:t xml:space="preserve">En tant qu'administrateur, je veux suspendre la vente d'un 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v</w:t>
      </w:r>
      <w:r w:rsidRPr="004B6E0C">
        <w:rPr>
          <w:rFonts w:ascii="Elephant Pro" w:hAnsi="Elephant Pro" w:cs="Elephant Pro"/>
          <w:lang w:val="fr-FR"/>
        </w:rPr>
        <w:t>é</w:t>
      </w:r>
      <w:r w:rsidRPr="004B6E0C">
        <w:rPr>
          <w:rFonts w:ascii="Elephant Pro" w:hAnsi="Elephant Pro"/>
          <w:lang w:val="fr-FR"/>
        </w:rPr>
        <w:t>nement, ouvrir une liste d'attente et exporter la liste des participants.</w:t>
      </w:r>
    </w:p>
    <w:sectPr w:rsidR="004C645D" w:rsidRPr="004B6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A2AE5"/>
    <w:multiLevelType w:val="hybridMultilevel"/>
    <w:tmpl w:val="9D042834"/>
    <w:lvl w:ilvl="0" w:tplc="7FE4F4AA">
      <w:numFmt w:val="bullet"/>
      <w:lvlText w:val="-"/>
      <w:lvlJc w:val="left"/>
      <w:pPr>
        <w:ind w:left="36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A15E94"/>
    <w:multiLevelType w:val="hybridMultilevel"/>
    <w:tmpl w:val="3C3E7974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417FB"/>
    <w:multiLevelType w:val="hybridMultilevel"/>
    <w:tmpl w:val="587ACA7C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021F"/>
    <w:multiLevelType w:val="hybridMultilevel"/>
    <w:tmpl w:val="1D0A69C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E2C43"/>
    <w:multiLevelType w:val="hybridMultilevel"/>
    <w:tmpl w:val="7BEA503A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A158A"/>
    <w:multiLevelType w:val="hybridMultilevel"/>
    <w:tmpl w:val="2ECA6AA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3679C"/>
    <w:multiLevelType w:val="hybridMultilevel"/>
    <w:tmpl w:val="30C451E2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652A1"/>
    <w:multiLevelType w:val="hybridMultilevel"/>
    <w:tmpl w:val="E2C8B76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65DF7"/>
    <w:multiLevelType w:val="hybridMultilevel"/>
    <w:tmpl w:val="61CEBA4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3059F"/>
    <w:multiLevelType w:val="hybridMultilevel"/>
    <w:tmpl w:val="855812FC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C615B"/>
    <w:multiLevelType w:val="hybridMultilevel"/>
    <w:tmpl w:val="4754C38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975F50"/>
    <w:multiLevelType w:val="hybridMultilevel"/>
    <w:tmpl w:val="97DEB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A6529"/>
    <w:multiLevelType w:val="hybridMultilevel"/>
    <w:tmpl w:val="B38485B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57CE8"/>
    <w:multiLevelType w:val="hybridMultilevel"/>
    <w:tmpl w:val="62364734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F2907"/>
    <w:multiLevelType w:val="hybridMultilevel"/>
    <w:tmpl w:val="6FD00662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A179E"/>
    <w:multiLevelType w:val="hybridMultilevel"/>
    <w:tmpl w:val="8E560AB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51FCF"/>
    <w:multiLevelType w:val="hybridMultilevel"/>
    <w:tmpl w:val="DEC231E4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673C8A"/>
    <w:multiLevelType w:val="hybridMultilevel"/>
    <w:tmpl w:val="7F7079A0"/>
    <w:lvl w:ilvl="0" w:tplc="7FE4F4AA">
      <w:numFmt w:val="bullet"/>
      <w:lvlText w:val="-"/>
      <w:lvlJc w:val="left"/>
      <w:pPr>
        <w:ind w:left="36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8137C8"/>
    <w:multiLevelType w:val="hybridMultilevel"/>
    <w:tmpl w:val="3BAA70E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D7DBB"/>
    <w:multiLevelType w:val="hybridMultilevel"/>
    <w:tmpl w:val="7E8C3486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41D5B"/>
    <w:multiLevelType w:val="hybridMultilevel"/>
    <w:tmpl w:val="A440CF94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E77D5"/>
    <w:multiLevelType w:val="hybridMultilevel"/>
    <w:tmpl w:val="E1724FBA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B23EF"/>
    <w:multiLevelType w:val="hybridMultilevel"/>
    <w:tmpl w:val="9EA0CAF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F499F"/>
    <w:multiLevelType w:val="hybridMultilevel"/>
    <w:tmpl w:val="63EEFF30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41279"/>
    <w:multiLevelType w:val="hybridMultilevel"/>
    <w:tmpl w:val="D17CFAA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D0E1C"/>
    <w:multiLevelType w:val="hybridMultilevel"/>
    <w:tmpl w:val="FF8AF73A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96747"/>
    <w:multiLevelType w:val="hybridMultilevel"/>
    <w:tmpl w:val="C262DEB2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B53F5"/>
    <w:multiLevelType w:val="hybridMultilevel"/>
    <w:tmpl w:val="309AE746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F14F9"/>
    <w:multiLevelType w:val="hybridMultilevel"/>
    <w:tmpl w:val="B5DA152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F00D7E"/>
    <w:multiLevelType w:val="hybridMultilevel"/>
    <w:tmpl w:val="B72233EC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1724E"/>
    <w:multiLevelType w:val="hybridMultilevel"/>
    <w:tmpl w:val="DC901B5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7583C"/>
    <w:multiLevelType w:val="hybridMultilevel"/>
    <w:tmpl w:val="93F486A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D75AC"/>
    <w:multiLevelType w:val="hybridMultilevel"/>
    <w:tmpl w:val="A6361A22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A0168"/>
    <w:multiLevelType w:val="hybridMultilevel"/>
    <w:tmpl w:val="5C8E2D76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A686B"/>
    <w:multiLevelType w:val="hybridMultilevel"/>
    <w:tmpl w:val="1694B0C4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70C15"/>
    <w:multiLevelType w:val="hybridMultilevel"/>
    <w:tmpl w:val="5030B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E7D31"/>
    <w:multiLevelType w:val="hybridMultilevel"/>
    <w:tmpl w:val="4AA40328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67D00"/>
    <w:multiLevelType w:val="hybridMultilevel"/>
    <w:tmpl w:val="6204AE62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8555C"/>
    <w:multiLevelType w:val="hybridMultilevel"/>
    <w:tmpl w:val="F3DAA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922D6F"/>
    <w:multiLevelType w:val="hybridMultilevel"/>
    <w:tmpl w:val="79D8C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23F34"/>
    <w:multiLevelType w:val="hybridMultilevel"/>
    <w:tmpl w:val="28F243EE"/>
    <w:lvl w:ilvl="0" w:tplc="7FE4F4AA">
      <w:numFmt w:val="bullet"/>
      <w:lvlText w:val="-"/>
      <w:lvlJc w:val="left"/>
      <w:pPr>
        <w:ind w:left="720" w:hanging="360"/>
      </w:pPr>
      <w:rPr>
        <w:rFonts w:ascii="Elephant Pro" w:eastAsiaTheme="minorEastAsia" w:hAnsi="Elephan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13937">
    <w:abstractNumId w:val="8"/>
  </w:num>
  <w:num w:numId="2" w16cid:durableId="1055005797">
    <w:abstractNumId w:val="6"/>
  </w:num>
  <w:num w:numId="3" w16cid:durableId="1331518555">
    <w:abstractNumId w:val="5"/>
  </w:num>
  <w:num w:numId="4" w16cid:durableId="1754889539">
    <w:abstractNumId w:val="4"/>
  </w:num>
  <w:num w:numId="5" w16cid:durableId="839076123">
    <w:abstractNumId w:val="7"/>
  </w:num>
  <w:num w:numId="6" w16cid:durableId="403912962">
    <w:abstractNumId w:val="3"/>
  </w:num>
  <w:num w:numId="7" w16cid:durableId="458493852">
    <w:abstractNumId w:val="2"/>
  </w:num>
  <w:num w:numId="8" w16cid:durableId="657618253">
    <w:abstractNumId w:val="1"/>
  </w:num>
  <w:num w:numId="9" w16cid:durableId="1793018934">
    <w:abstractNumId w:val="0"/>
  </w:num>
  <w:num w:numId="10" w16cid:durableId="1891726002">
    <w:abstractNumId w:val="44"/>
  </w:num>
  <w:num w:numId="11" w16cid:durableId="1445925790">
    <w:abstractNumId w:val="41"/>
  </w:num>
  <w:num w:numId="12" w16cid:durableId="1550802194">
    <w:abstractNumId w:val="24"/>
  </w:num>
  <w:num w:numId="13" w16cid:durableId="558715419">
    <w:abstractNumId w:val="49"/>
  </w:num>
  <w:num w:numId="14" w16cid:durableId="322197594">
    <w:abstractNumId w:val="22"/>
  </w:num>
  <w:num w:numId="15" w16cid:durableId="359400545">
    <w:abstractNumId w:val="27"/>
  </w:num>
  <w:num w:numId="16" w16cid:durableId="1663117177">
    <w:abstractNumId w:val="45"/>
  </w:num>
  <w:num w:numId="17" w16cid:durableId="1397122912">
    <w:abstractNumId w:val="11"/>
  </w:num>
  <w:num w:numId="18" w16cid:durableId="921186937">
    <w:abstractNumId w:val="14"/>
  </w:num>
  <w:num w:numId="19" w16cid:durableId="2102985726">
    <w:abstractNumId w:val="36"/>
  </w:num>
  <w:num w:numId="20" w16cid:durableId="1818838655">
    <w:abstractNumId w:val="32"/>
  </w:num>
  <w:num w:numId="21" w16cid:durableId="771511247">
    <w:abstractNumId w:val="39"/>
  </w:num>
  <w:num w:numId="22" w16cid:durableId="416827047">
    <w:abstractNumId w:val="17"/>
  </w:num>
  <w:num w:numId="23" w16cid:durableId="1324623732">
    <w:abstractNumId w:val="33"/>
  </w:num>
  <w:num w:numId="24" w16cid:durableId="246424630">
    <w:abstractNumId w:val="16"/>
  </w:num>
  <w:num w:numId="25" w16cid:durableId="102769743">
    <w:abstractNumId w:val="13"/>
  </w:num>
  <w:num w:numId="26" w16cid:durableId="2134591942">
    <w:abstractNumId w:val="37"/>
  </w:num>
  <w:num w:numId="27" w16cid:durableId="1818185570">
    <w:abstractNumId w:val="18"/>
  </w:num>
  <w:num w:numId="28" w16cid:durableId="1132019571">
    <w:abstractNumId w:val="34"/>
  </w:num>
  <w:num w:numId="29" w16cid:durableId="1802989657">
    <w:abstractNumId w:val="38"/>
  </w:num>
  <w:num w:numId="30" w16cid:durableId="1778333578">
    <w:abstractNumId w:val="40"/>
  </w:num>
  <w:num w:numId="31" w16cid:durableId="1249463347">
    <w:abstractNumId w:val="12"/>
  </w:num>
  <w:num w:numId="32" w16cid:durableId="2114393788">
    <w:abstractNumId w:val="31"/>
  </w:num>
  <w:num w:numId="33" w16cid:durableId="1348407081">
    <w:abstractNumId w:val="28"/>
  </w:num>
  <w:num w:numId="34" w16cid:durableId="1751342566">
    <w:abstractNumId w:val="9"/>
  </w:num>
  <w:num w:numId="35" w16cid:durableId="1367410495">
    <w:abstractNumId w:val="20"/>
  </w:num>
  <w:num w:numId="36" w16cid:durableId="459152372">
    <w:abstractNumId w:val="19"/>
  </w:num>
  <w:num w:numId="37" w16cid:durableId="843276476">
    <w:abstractNumId w:val="30"/>
  </w:num>
  <w:num w:numId="38" w16cid:durableId="728069065">
    <w:abstractNumId w:val="21"/>
  </w:num>
  <w:num w:numId="39" w16cid:durableId="1219901601">
    <w:abstractNumId w:val="25"/>
  </w:num>
  <w:num w:numId="40" w16cid:durableId="1867252063">
    <w:abstractNumId w:val="23"/>
  </w:num>
  <w:num w:numId="41" w16cid:durableId="277833016">
    <w:abstractNumId w:val="42"/>
  </w:num>
  <w:num w:numId="42" w16cid:durableId="1437406739">
    <w:abstractNumId w:val="10"/>
  </w:num>
  <w:num w:numId="43" w16cid:durableId="160897598">
    <w:abstractNumId w:val="43"/>
  </w:num>
  <w:num w:numId="44" w16cid:durableId="228536730">
    <w:abstractNumId w:val="15"/>
  </w:num>
  <w:num w:numId="45" w16cid:durableId="746683071">
    <w:abstractNumId w:val="29"/>
  </w:num>
  <w:num w:numId="46" w16cid:durableId="1860388025">
    <w:abstractNumId w:val="26"/>
  </w:num>
  <w:num w:numId="47" w16cid:durableId="860165927">
    <w:abstractNumId w:val="46"/>
  </w:num>
  <w:num w:numId="48" w16cid:durableId="1714381313">
    <w:abstractNumId w:val="48"/>
  </w:num>
  <w:num w:numId="49" w16cid:durableId="1099646523">
    <w:abstractNumId w:val="47"/>
  </w:num>
  <w:num w:numId="50" w16cid:durableId="101889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6E0C"/>
    <w:rsid w:val="004C645D"/>
    <w:rsid w:val="005175F8"/>
    <w:rsid w:val="00AA1D8D"/>
    <w:rsid w:val="00B47730"/>
    <w:rsid w:val="00C50834"/>
    <w:rsid w:val="00CB0664"/>
    <w:rsid w:val="00CF1393"/>
    <w:rsid w:val="00EC5D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9A554"/>
  <w14:defaultImageDpi w14:val="300"/>
  <w15:docId w15:val="{6515B7CB-F920-405E-A65B-4238D16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C64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2978</Words>
  <Characters>18111</Characters>
  <Application>Microsoft Office Word</Application>
  <DocSecurity>0</DocSecurity>
  <Lines>452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Charak Abderrahmane</cp:lastModifiedBy>
  <cp:revision>3</cp:revision>
  <cp:lastPrinted>2025-09-20T17:29:00Z</cp:lastPrinted>
  <dcterms:created xsi:type="dcterms:W3CDTF">2025-09-20T17:29:00Z</dcterms:created>
  <dcterms:modified xsi:type="dcterms:W3CDTF">2025-09-20T17:29:00Z</dcterms:modified>
  <cp:category/>
</cp:coreProperties>
</file>